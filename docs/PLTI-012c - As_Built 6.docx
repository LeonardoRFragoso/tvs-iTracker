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71"/>
      </w:tblGrid>
      <w:tr w:rsidRPr="00B37260" w:rsidR="00F85923" w:rsidTr="00B37260" w14:paraId="44AC611E" w14:textId="77777777">
        <w:tc>
          <w:tcPr>
            <w:tcW w:w="9628" w:type="dxa"/>
            <w:vAlign w:val="center"/>
          </w:tcPr>
          <w:sdt>
            <w:sdtPr>
              <w:rPr>
                <w:rFonts w:ascii="Swis721 WGL4 BT" w:hAnsi="Swis721 WGL4 BT"/>
                <w:spacing w:val="-30"/>
                <w:sz w:val="40"/>
                <w:szCs w:val="40"/>
              </w:rPr>
              <w:alias w:val="[INSERIR O TIPO DE DOCUMENTO]"/>
              <w:tag w:val="[INSERIR]"/>
              <w:id w:val="-1369219051"/>
              <w:lock w:val="sdtLocked"/>
              <w:placeholder>
                <w:docPart w:val="DefaultPlaceholder_-1854013438"/>
              </w:placeholder>
              <w:dropDownList>
                <w:listItem w:displayText="[INSERIR]" w:value="[INSERIR]"/>
                <w:listItem w:displayText="DOCUMENTO" w:value="DOCUMENTO"/>
                <w:listItem w:displayText="FLUXOGRAMA" w:value="FLUXOGRAMA"/>
                <w:listItem w:displayText="FORMULÁRIO" w:value="FORMULÁRIO"/>
                <w:listItem w:displayText="INSTRUÇÃO" w:value="INSTRUÇÃO"/>
                <w:listItem w:displayText="MANUAL" w:value="MANUAL"/>
                <w:listItem w:displayText="POLÍTICA" w:value="POLÍTICA"/>
                <w:listItem w:displayText="PROCEDIMENTO" w:value="PROCEDIMENTO"/>
              </w:dropDownList>
            </w:sdtPr>
            <w:sdtContent>
              <w:p w:rsidRPr="00B37260" w:rsidR="00F85923" w:rsidP="00B37260" w:rsidRDefault="001D2146" w14:paraId="7C32D1ED" w14:textId="65ED497F">
                <w:pPr>
                  <w:pStyle w:val="Nomedodocumento"/>
                  <w:jc w:val="left"/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</w:pPr>
                <w:r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  <w:t>POLÍTICA</w:t>
                </w:r>
              </w:p>
            </w:sdtContent>
          </w:sdt>
        </w:tc>
      </w:tr>
      <w:tr w:rsidRPr="00B37260" w:rsidR="00F85923" w:rsidTr="00B37260" w14:paraId="0EEBE2D2" w14:textId="77777777">
        <w:tc>
          <w:tcPr>
            <w:tcW w:w="9628" w:type="dxa"/>
            <w:vAlign w:val="center"/>
          </w:tcPr>
          <w:p w:rsidRPr="00FC7947" w:rsidR="00FC7947" w:rsidP="00FC7947" w:rsidRDefault="00F85923" w14:paraId="241684A8" w14:textId="60855DCA">
            <w:pPr>
              <w:pStyle w:val="Nomedodocumento"/>
              <w:jc w:val="left"/>
              <w:rPr>
                <w:sz w:val="40"/>
                <w:szCs w:val="40"/>
              </w:rPr>
            </w:pPr>
            <w:r w:rsidRPr="00B37260">
              <w:rPr>
                <w:b/>
                <w:bCs/>
                <w:color w:val="FF6319"/>
                <w:spacing w:val="-40"/>
                <w:sz w:val="44"/>
                <w:szCs w:val="44"/>
              </w:rPr>
              <w:t xml:space="preserve">I </w:t>
            </w:r>
            <w:sdt>
              <w:sdtPr>
                <w:rPr>
                  <w:sz w:val="40"/>
                  <w:szCs w:val="40"/>
                </w:rPr>
                <w:alias w:val="[INSERIR O SETOR DE ORIGEM]"/>
                <w:tag w:val="[INSERIR]"/>
                <w:id w:val="2094353184"/>
                <w:lock w:val="sdtLocked"/>
                <w:placeholder>
                  <w:docPart w:val="6999B67EE7E84A63B032E62D4895A9C6"/>
                </w:placeholder>
                <w:dropDownList>
                  <w:listItem w:displayText="[INSERIR]" w:value="[INSERIR]"/>
                  <w:listItem w:displayText="Armazém" w:value="Armazém"/>
                  <w:listItem w:displayText="Almoxarifado" w:value="Almoxarifado"/>
                  <w:listItem w:displayText="Contábil/Fiscal" w:value="Contábil/Fiscal"/>
                  <w:listItem w:displayText="Comercial" w:value="Comercial"/>
                  <w:listItem w:displayText="Controle Sanitário" w:value="Controle Sanitário"/>
                  <w:listItem w:displayText="Contábil" w:value="Contábil"/>
                  <w:listItem w:displayText="Facility" w:value="Facility"/>
                  <w:listItem w:displayText="Financeiro" w:value="Financeiro"/>
                  <w:listItem w:displayText="Faturamento" w:value="Faturamento"/>
                  <w:listItem w:displayText="Gestão de Pessoas" w:value="Gestão de Pessoas"/>
                  <w:listItem w:displayText="Gerenciamento de Risco" w:value="Gerenciamento de Risco"/>
                  <w:listItem w:displayText="Jurídico" w:value="Jurídico"/>
                  <w:listItem w:displayText="Meio Ambiente" w:value="Meio Ambiente"/>
                  <w:listItem w:displayText="Marketing e Comunicação" w:value="Marketing e Comunicação"/>
                  <w:listItem w:displayText="Manutenção de Equipamentos" w:value="Manutenção de Equipamentos"/>
                  <w:listItem w:displayText="Operações de Armazenagem" w:value="Operações de Armazenagem"/>
                  <w:listItem w:displayText="Operações de Pátio e Navio" w:value="Operações de Pátio e Navio"/>
                  <w:listItem w:displayText="Planejamento de Armazém" w:value="Planejamento de Armazém"/>
                  <w:listItem w:displayText="Planejamento Financeiro" w:value="Planejamento Financeiro"/>
                  <w:listItem w:displayText="Pricing" w:value="Pricing"/>
                  <w:listItem w:displayText="Planejamento de Pátio e Navio" w:value="Planejamento de Pátio e Navio"/>
                  <w:listItem w:displayText="Prontificação" w:value="Prontificação"/>
                  <w:listItem w:displayText="Relacionamento com Clientes" w:value="Relacionamento com Clientes"/>
                  <w:listItem w:displayText="Registro" w:value="Registro"/>
                  <w:listItem w:displayText="Saúde Ocupacional" w:value="Saúde Ocupacional"/>
                  <w:listItem w:displayText="Sistema de Gestão Integrado" w:value="Sistema de Gestão Integrado"/>
                  <w:listItem w:displayText="Segurança Patrimonial" w:value="Segurança Patrimonial"/>
                  <w:listItem w:displayText="Segurança do Trabalho" w:value="Segurança do Trabalho"/>
                  <w:listItem w:displayText="Suprimentos" w:value="Suprimentos"/>
                  <w:listItem w:displayText="Tecnologia da Informação" w:value="Tecnologia da Informação"/>
                </w:dropDownList>
              </w:sdtPr>
              <w:sdtContent>
                <w:r w:rsidR="001D2146">
                  <w:rPr>
                    <w:sz w:val="40"/>
                    <w:szCs w:val="40"/>
                  </w:rPr>
                  <w:t>Tecnologia da Informação</w:t>
                </w:r>
              </w:sdtContent>
            </w:sdt>
          </w:p>
        </w:tc>
      </w:tr>
    </w:tbl>
    <w:p w:rsidR="00F85923" w:rsidP="00F85923" w:rsidRDefault="00F85923" w14:paraId="0A695833" w14:textId="77777777"/>
    <w:p w:rsidR="005865B7" w:rsidP="00F85923" w:rsidRDefault="005865B7" w14:paraId="06696211" w14:textId="77777777"/>
    <w:p w:rsidR="005865B7" w:rsidP="00F85923" w:rsidRDefault="005865B7" w14:paraId="13E3C8DF" w14:textId="77777777">
      <w:pPr>
        <w:rPr>
          <w:rFonts w:ascii="72 Black" w:hAnsi="72 Black" w:cs="72 Black"/>
          <w:b/>
          <w:bCs/>
          <w:sz w:val="24"/>
          <w:szCs w:val="24"/>
        </w:rPr>
      </w:pPr>
    </w:p>
    <w:tbl>
      <w:tblPr>
        <w:tblStyle w:val="Tabelacomgrade"/>
        <w:tblW w:w="4954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648"/>
        <w:gridCol w:w="834"/>
        <w:gridCol w:w="834"/>
        <w:gridCol w:w="834"/>
        <w:gridCol w:w="838"/>
      </w:tblGrid>
      <w:tr w:rsidR="005865B7" w:rsidTr="00F85923" w14:paraId="3385D71B" w14:textId="77777777">
        <w:tc>
          <w:tcPr>
            <w:tcW w:w="3142" w:type="pct"/>
            <w:vAlign w:val="center"/>
          </w:tcPr>
          <w:p w:rsidRPr="00F85923" w:rsidR="005865B7" w:rsidP="00F85923" w:rsidRDefault="0024130B" w14:paraId="249DCA50" w14:textId="77777777">
            <w:pPr>
              <w:spacing w:line="240" w:lineRule="auto"/>
              <w:jc w:val="left"/>
              <w:rPr>
                <w:rFonts w:ascii="Swis721 Hv BT" w:hAnsi="Swis721 Hv BT" w:cs="72 Black"/>
                <w:b/>
                <w:bCs/>
                <w:sz w:val="24"/>
                <w:szCs w:val="24"/>
              </w:rPr>
            </w:pPr>
            <w:r>
              <w:rPr>
                <w:rFonts w:ascii="Swis721 Hv BT" w:hAnsi="Swis721 Hv BT" w:cs="72 Black"/>
                <w:b/>
                <w:bCs/>
                <w:szCs w:val="20"/>
              </w:rPr>
              <w:t>RIO BRASIL TERMINAL</w:t>
            </w:r>
          </w:p>
        </w:tc>
        <w:tc>
          <w:tcPr>
            <w:tcW w:w="464" w:type="pct"/>
            <w:vAlign w:val="center"/>
          </w:tcPr>
          <w:p w:rsidR="005865B7" w:rsidP="00F85923" w:rsidRDefault="005865B7" w14:paraId="5467147C" w14:textId="77777777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sz w:val="24"/>
                <w:szCs w:val="24"/>
              </w:rPr>
            </w:pPr>
            <w:r>
              <w:rPr>
                <w:rFonts w:ascii="72 Black" w:hAnsi="72 Black" w:cs="72 Black"/>
                <w:b/>
                <w:bCs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 wp14:anchorId="15B5BED1" wp14:editId="786606C1">
                      <wp:extent cx="179961" cy="179705"/>
                      <wp:effectExtent l="0" t="0" r="0" b="0"/>
                      <wp:docPr id="18" name="Triângulo Retâ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61" cy="17970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type id="_x0000_t6" coordsize="21600,21600" o:spt="6" path="m,l,21600r21600,xe" w14:anchorId="75EEF0CE">
                      <v:stroke joinstyle="miter"/>
                      <v:path textboxrect="1800,12600,12600,19800" gradientshapeok="t" o:connecttype="custom" o:connectlocs="0,0;0,10800;0,21600;10800,21600;21600,21600;10800,10800"/>
                    </v:shapetype>
                    <v:shape id="Triângulo Retângulo 1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:rsidR="005865B7" w:rsidP="00F85923" w:rsidRDefault="005865B7" w14:paraId="1189C672" w14:textId="77777777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D1E081B" wp14:editId="0429E687">
                      <wp:extent cx="179599" cy="179410"/>
                      <wp:effectExtent l="0" t="0" r="0" b="0"/>
                      <wp:docPr id="3" name="Triângulo Retâ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99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 id="Triângulo Retângulo 1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T4BcIQCAABk&#10;BQAADgAAAAAAAAAAAAAAAAAuAgAAZHJzL2Uyb0RvYy54bWxQSwECLQAUAAYACAAAACEAS1cLxdcA&#10;AAADAQAADwAAAAAAAAAAAAAAAADeBAAAZHJzL2Rvd25yZXYueG1sUEsFBgAAAAAEAAQA8wAAAOIF&#10;AAAAAA==&#10;" w14:anchorId="7AE28CBF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:rsidR="005865B7" w:rsidP="00F85923" w:rsidRDefault="005865B7" w14:paraId="6D8EBE61" w14:textId="77777777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67D801D" wp14:editId="27A8C5C8">
                      <wp:extent cx="179575" cy="179410"/>
                      <wp:effectExtent l="0" t="0" r="0" b="0"/>
                      <wp:docPr id="28" name="Triângulo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75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 id="Triângulo Retângulo 20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5weE9YQCAABk&#10;BQAADgAAAAAAAAAAAAAAAAAuAgAAZHJzL2Uyb0RvYy54bWxQSwECLQAUAAYACAAAACEAS1cLxdcA&#10;AAADAQAADwAAAAAAAAAAAAAAAADeBAAAZHJzL2Rvd25yZXYueG1sUEsFBgAAAAAEAAQA8wAAAOIF&#10;AAAAAA==&#10;" w14:anchorId="18BB8400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6" w:type="pct"/>
            <w:vAlign w:val="center"/>
          </w:tcPr>
          <w:p w:rsidR="005865B7" w:rsidP="00F85923" w:rsidRDefault="005865B7" w14:paraId="182A8D92" w14:textId="77777777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0B85D0E" wp14:editId="0BD69BEF">
                      <wp:extent cx="179666" cy="179410"/>
                      <wp:effectExtent l="0" t="0" r="0" b="0"/>
                      <wp:docPr id="27" name="Triângulo 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66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 id="Triângulo Retângulo 21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8TRhYQCAABk&#10;BQAADgAAAAAAAAAAAAAAAAAuAgAAZHJzL2Uyb0RvYy54bWxQSwECLQAUAAYACAAAACEAS1cLxdcA&#10;AAADAQAADwAAAAAAAAAAAAAAAADeBAAAZHJzL2Rvd25yZXYueG1sUEsFBgAAAAAEAAQA8wAAAOIF&#10;AAAAAA==&#10;" w14:anchorId="38B1226C">
                      <w10:anchorlock/>
                    </v:shape>
                  </w:pict>
                </mc:Fallback>
              </mc:AlternateContent>
            </w:r>
          </w:p>
        </w:tc>
      </w:tr>
      <w:tr w:rsidRPr="004973DA" w:rsidR="00F85923" w:rsidTr="00F0796F" w14:paraId="1F4E4F86" w14:textId="77777777">
        <w:trPr>
          <w:trHeight w:val="8504"/>
        </w:trPr>
        <w:tc>
          <w:tcPr>
            <w:tcW w:w="5000" w:type="pct"/>
            <w:gridSpan w:val="5"/>
            <w:vAlign w:val="center"/>
          </w:tcPr>
          <w:p w:rsidR="00EF4AC3" w:rsidP="005A473F" w:rsidRDefault="0003744C" w14:paraId="5FE8089E" w14:textId="4EB5F2EE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As Built</w:t>
            </w:r>
          </w:p>
          <w:p w:rsidRPr="005A473F" w:rsidR="005A473F" w:rsidP="005A473F" w:rsidRDefault="00A3431B" w14:paraId="50B355EF" w14:textId="10AB2357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IT </w:t>
            </w:r>
            <w:r w:rsidR="00EF4AC3">
              <w:rPr>
                <w:noProof/>
                <w:sz w:val="40"/>
                <w:szCs w:val="40"/>
              </w:rPr>
              <w:t>systems governance</w:t>
            </w:r>
            <w:r w:rsidRPr="005A473F" w:rsidR="005A473F">
              <w:rPr>
                <w:noProof/>
                <w:sz w:val="40"/>
                <w:szCs w:val="40"/>
              </w:rPr>
              <w:t xml:space="preserve"> </w:t>
            </w:r>
          </w:p>
          <w:p w:rsidRPr="00905D9D" w:rsidR="00F85923" w:rsidP="005A473F" w:rsidRDefault="00991C00" w14:paraId="309A0213" w14:textId="02FE87CD">
            <w:pPr>
              <w:pStyle w:val="Nomedodocumento"/>
              <w:rPr>
                <w:noProof/>
                <w:sz w:val="40"/>
                <w:szCs w:val="40"/>
              </w:rPr>
            </w:pPr>
            <w:r w:rsidRPr="00991C00">
              <w:rPr>
                <w:noProof/>
                <w:sz w:val="40"/>
                <w:szCs w:val="40"/>
                <w:highlight w:val="yellow"/>
              </w:rPr>
              <w:t>[NOME DO SISTEMA]</w:t>
            </w:r>
          </w:p>
        </w:tc>
      </w:tr>
    </w:tbl>
    <w:p w:rsidRPr="00905D9D" w:rsidR="008A057C" w:rsidP="008A057C" w:rsidRDefault="008A057C" w14:paraId="1A4D7923" w14:textId="77777777">
      <w:pPr>
        <w:tabs>
          <w:tab w:val="left" w:pos="5460"/>
        </w:tabs>
        <w:spacing w:before="0" w:after="160" w:line="259" w:lineRule="auto"/>
        <w:jc w:val="left"/>
      </w:pPr>
    </w:p>
    <w:p w:rsidRPr="00905D9D" w:rsidR="008A057C" w:rsidP="008A057C" w:rsidRDefault="008A057C" w14:paraId="292CE2B2" w14:textId="77777777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:rsidRPr="00905D9D" w:rsidR="008A057C" w:rsidP="008A057C" w:rsidRDefault="008A057C" w14:paraId="3A019C3C" w14:textId="77777777">
      <w:pPr>
        <w:tabs>
          <w:tab w:val="left" w:pos="5460"/>
        </w:tabs>
        <w:spacing w:before="0" w:after="160" w:line="259" w:lineRule="auto"/>
        <w:jc w:val="left"/>
      </w:pPr>
    </w:p>
    <w:p w:rsidRPr="00905D9D" w:rsidR="00D3791E" w:rsidP="008A057C" w:rsidRDefault="008A057C" w14:paraId="6AD36DE8" w14:textId="6D193065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:rsidRPr="00905D9D" w:rsidR="001D79F6" w:rsidP="00D3791E" w:rsidRDefault="00D3791E" w14:paraId="4C2C3B64" w14:textId="77777777">
      <w:pPr>
        <w:sectPr w:rsidRPr="00905D9D" w:rsidR="001D79F6" w:rsidSect="00F0796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orient="portrait" w:code="9"/>
          <w:pgMar w:top="1701" w:right="1134" w:bottom="1134" w:left="1701" w:header="567" w:footer="0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328DBFE" wp14:editId="118C73A5">
            <wp:simplePos x="719667" y="1439333"/>
            <wp:positionH relativeFrom="margin">
              <wp:align>center</wp:align>
            </wp:positionH>
            <wp:positionV relativeFrom="margin">
              <wp:align>center</wp:align>
            </wp:positionV>
            <wp:extent cx="3588085" cy="1080000"/>
            <wp:effectExtent l="0" t="0" r="0" b="0"/>
            <wp:wrapSquare wrapText="bothSides"/>
            <wp:docPr id="19" name="Imagem 1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4"/>
        <w:gridCol w:w="3974"/>
        <w:gridCol w:w="3983"/>
      </w:tblGrid>
      <w:tr w:rsidR="00573126" w:rsidTr="3C92488C" w14:paraId="4F9CA65F" w14:textId="77777777">
        <w:trPr>
          <w:trHeight w:val="454"/>
        </w:trPr>
        <w:tc>
          <w:tcPr>
            <w:tcW w:w="1114" w:type="dxa"/>
            <w:vAlign w:val="center"/>
          </w:tcPr>
          <w:p w:rsidRPr="00F85923" w:rsidR="00573126" w:rsidP="00AB607A" w:rsidRDefault="00573126" w14:paraId="120C4AFC" w14:textId="77777777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lastRenderedPageBreak/>
              <w:t>Elaborador:</w:t>
            </w:r>
          </w:p>
        </w:tc>
        <w:tc>
          <w:tcPr>
            <w:tcW w:w="3974" w:type="dxa"/>
            <w:vAlign w:val="center"/>
          </w:tcPr>
          <w:p w:rsidRPr="00D35632" w:rsidR="00573126" w:rsidP="005470F9" w:rsidRDefault="0048597D" w14:paraId="7CA562C3" w14:textId="79AC7094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 </w:t>
            </w:r>
          </w:p>
        </w:tc>
        <w:tc>
          <w:tcPr>
            <w:tcW w:w="3983" w:type="dxa"/>
            <w:vAlign w:val="center"/>
          </w:tcPr>
          <w:p w:rsidRPr="00D35632" w:rsidR="00573126" w:rsidP="005470F9" w:rsidRDefault="005470F9" w14:paraId="6FCABC09" w14:textId="6B0A5CEC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Analista de Governança</w:t>
            </w:r>
            <w:r w:rsidR="0048597D">
              <w:rPr>
                <w:sz w:val="16"/>
                <w:szCs w:val="18"/>
              </w:rPr>
              <w:t xml:space="preserve"> </w:t>
            </w:r>
          </w:p>
        </w:tc>
      </w:tr>
      <w:tr w:rsidR="00573126" w:rsidTr="3C92488C" w14:paraId="3C417E30" w14:textId="77777777">
        <w:trPr>
          <w:trHeight w:val="454"/>
        </w:trPr>
        <w:tc>
          <w:tcPr>
            <w:tcW w:w="1114" w:type="dxa"/>
            <w:vAlign w:val="center"/>
          </w:tcPr>
          <w:p w:rsidRPr="00F85923" w:rsidR="00573126" w:rsidP="00AB607A" w:rsidRDefault="00573126" w14:paraId="47A76327" w14:textId="77777777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Revisor:</w:t>
            </w:r>
          </w:p>
        </w:tc>
        <w:tc>
          <w:tcPr>
            <w:tcW w:w="3974" w:type="dxa"/>
            <w:vAlign w:val="center"/>
          </w:tcPr>
          <w:p w:rsidRPr="00D35632" w:rsidR="00573126" w:rsidP="005470F9" w:rsidRDefault="51548210" w14:paraId="7B93A46F" w14:textId="7D70BEBA">
            <w:pPr>
              <w:spacing w:before="0" w:after="0" w:line="240" w:lineRule="auto"/>
              <w:jc w:val="left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 xml:space="preserve"> </w:t>
            </w:r>
            <w:r w:rsidRPr="3C92488C" w:rsidR="3F83E19E">
              <w:rPr>
                <w:sz w:val="16"/>
                <w:szCs w:val="16"/>
              </w:rPr>
              <w:t xml:space="preserve">Neuza Maria Balassiano </w:t>
            </w:r>
            <w:proofErr w:type="spellStart"/>
            <w:r w:rsidRPr="3C92488C" w:rsidR="3F83E19E">
              <w:rPr>
                <w:sz w:val="16"/>
                <w:szCs w:val="16"/>
              </w:rPr>
              <w:t>Hauben</w:t>
            </w:r>
            <w:proofErr w:type="spellEnd"/>
          </w:p>
        </w:tc>
        <w:tc>
          <w:tcPr>
            <w:tcW w:w="3983" w:type="dxa"/>
            <w:vAlign w:val="center"/>
          </w:tcPr>
          <w:p w:rsidRPr="00D35632" w:rsidR="00573126" w:rsidP="00AB607A" w:rsidRDefault="3F83E19E" w14:paraId="6A182B49" w14:textId="4AF73170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>Coordenadora de Sistemas</w:t>
            </w:r>
          </w:p>
        </w:tc>
      </w:tr>
      <w:tr w:rsidR="00573126" w:rsidTr="3C92488C" w14:paraId="4F493763" w14:textId="77777777">
        <w:trPr>
          <w:trHeight w:val="454"/>
        </w:trPr>
        <w:tc>
          <w:tcPr>
            <w:tcW w:w="1114" w:type="dxa"/>
            <w:vAlign w:val="center"/>
          </w:tcPr>
          <w:p w:rsidRPr="00F85923" w:rsidR="00573126" w:rsidP="00AB607A" w:rsidRDefault="00573126" w14:paraId="3792DC24" w14:textId="77777777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Aprovador:</w:t>
            </w:r>
          </w:p>
        </w:tc>
        <w:tc>
          <w:tcPr>
            <w:tcW w:w="3974" w:type="dxa"/>
            <w:vAlign w:val="center"/>
          </w:tcPr>
          <w:p w:rsidRPr="00D35632" w:rsidR="00573126" w:rsidP="00AB607A" w:rsidRDefault="00513F55" w14:paraId="18142FB7" w14:textId="08B4D0FF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Rodrigo </w:t>
            </w:r>
            <w:r w:rsidR="009106DF">
              <w:rPr>
                <w:sz w:val="16"/>
                <w:szCs w:val="18"/>
              </w:rPr>
              <w:t>Almeida de Abreu</w:t>
            </w:r>
          </w:p>
        </w:tc>
        <w:tc>
          <w:tcPr>
            <w:tcW w:w="3983" w:type="dxa"/>
            <w:vAlign w:val="center"/>
          </w:tcPr>
          <w:p w:rsidRPr="00D35632" w:rsidR="00573126" w:rsidP="00AB607A" w:rsidRDefault="005008B2" w14:paraId="597742C4" w14:textId="23F8AD85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Gerente de TI</w:t>
            </w:r>
          </w:p>
        </w:tc>
      </w:tr>
    </w:tbl>
    <w:sdt>
      <w:sdtPr>
        <w:id w:val="543106072"/>
        <w:docPartObj>
          <w:docPartGallery w:val="Table of Contents"/>
          <w:docPartUnique/>
        </w:docPartObj>
      </w:sdtPr>
      <w:sdtContent>
        <w:p w:rsidRPr="00347D26" w:rsidR="00347D26" w:rsidP="00B5787B" w:rsidRDefault="00347D26" w14:paraId="6925BD2B" w14:textId="77777777">
          <w:pPr>
            <w:keepNext/>
            <w:keepLines/>
            <w:spacing w:before="0" w:after="0" w:line="240" w:lineRule="auto"/>
            <w:rPr>
              <w:b/>
              <w:bCs/>
              <w:color w:val="FF6319"/>
              <w:sz w:val="24"/>
              <w:szCs w:val="24"/>
            </w:rPr>
          </w:pPr>
          <w:r w:rsidRPr="381EFB0F">
            <w:rPr>
              <w:b/>
              <w:bCs/>
              <w:color w:val="FF6319"/>
              <w:sz w:val="24"/>
              <w:szCs w:val="24"/>
            </w:rPr>
            <w:t>Sumário</w:t>
          </w:r>
        </w:p>
        <w:p w:rsidR="00347D26" w:rsidP="00B5787B" w:rsidRDefault="00347D26" w14:paraId="67D6FE93" w14:textId="77777777">
          <w:pPr>
            <w:keepNext/>
            <w:keepLines/>
            <w:spacing w:before="0" w:after="0" w:line="240" w:lineRule="auto"/>
          </w:pPr>
        </w:p>
        <w:p w:rsidR="0003744C" w:rsidRDefault="3C92488C" w14:paraId="2F389BA1" w14:textId="25FD8897">
          <w:pPr>
            <w:pStyle w:val="Sumrio1"/>
            <w:rPr>
              <w:rFonts w:asciiTheme="minorHAnsi" w:hAnsiTheme="minorHAnsi"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347D26">
            <w:instrText>TOC \o "1-3" \z \u \h</w:instrText>
          </w:r>
          <w:r>
            <w:fldChar w:fldCharType="separate"/>
          </w:r>
          <w:hyperlink w:history="1" w:anchor="_Toc194252826">
            <w:r w:rsidRPr="001C0263" w:rsidR="0003744C">
              <w:rPr>
                <w:rStyle w:val="Hyperlink"/>
                <w:noProof/>
              </w:rPr>
              <w:t>1.</w:t>
            </w:r>
            <w:r w:rsidR="0003744C">
              <w:rPr>
                <w:rFonts w:asciiTheme="minorHAnsi" w:hAnsiTheme="minorHAnsi"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C0263" w:rsidR="0003744C">
              <w:rPr>
                <w:rStyle w:val="Hyperlink"/>
                <w:noProof/>
              </w:rPr>
              <w:t>PROPOSTA (TO BE)</w:t>
            </w:r>
            <w:r w:rsidR="0003744C">
              <w:rPr>
                <w:noProof/>
                <w:webHidden/>
              </w:rPr>
              <w:tab/>
            </w:r>
            <w:r w:rsidR="0003744C">
              <w:rPr>
                <w:noProof/>
                <w:webHidden/>
              </w:rPr>
              <w:fldChar w:fldCharType="begin"/>
            </w:r>
            <w:r w:rsidR="0003744C">
              <w:rPr>
                <w:noProof/>
                <w:webHidden/>
              </w:rPr>
              <w:instrText xml:space="preserve"> PAGEREF _Toc194252826 \h </w:instrText>
            </w:r>
            <w:r w:rsidR="0003744C">
              <w:rPr>
                <w:noProof/>
                <w:webHidden/>
              </w:rPr>
            </w:r>
            <w:r w:rsidR="0003744C">
              <w:rPr>
                <w:noProof/>
                <w:webHidden/>
              </w:rPr>
              <w:fldChar w:fldCharType="separate"/>
            </w:r>
            <w:r w:rsidR="0003744C">
              <w:rPr>
                <w:noProof/>
                <w:webHidden/>
              </w:rPr>
              <w:t>4</w:t>
            </w:r>
            <w:r w:rsidR="0003744C">
              <w:rPr>
                <w:noProof/>
                <w:webHidden/>
              </w:rPr>
              <w:fldChar w:fldCharType="end"/>
            </w:r>
          </w:hyperlink>
        </w:p>
        <w:p w:rsidR="0003744C" w:rsidRDefault="0003744C" w14:paraId="29B7383F" w14:textId="2BF7CF70">
          <w:pPr>
            <w:pStyle w:val="Sumrio1"/>
            <w:rPr>
              <w:rFonts w:asciiTheme="minorHAnsi" w:hAnsiTheme="minorHAnsi"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4252827">
            <w:r w:rsidRPr="001C026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C0263">
              <w:rPr>
                <w:rStyle w:val="Hyperlink"/>
                <w:noProof/>
              </w:rPr>
              <w:t>AQUITETURA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44C" w:rsidRDefault="0003744C" w14:paraId="74F58AAC" w14:textId="59D897E2">
          <w:pPr>
            <w:pStyle w:val="Sumrio1"/>
            <w:rPr>
              <w:rFonts w:asciiTheme="minorHAnsi" w:hAnsiTheme="minorHAnsi"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4252828">
            <w:r w:rsidRPr="001C026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C0263">
              <w:rPr>
                <w:rStyle w:val="Hyperlink"/>
                <w:noProof/>
              </w:rPr>
              <w:t>FUNCIONAMENTO EM CONTINGÊNCIA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44C" w:rsidRDefault="0003744C" w14:paraId="0AD5D4C2" w14:textId="33E42125">
          <w:pPr>
            <w:pStyle w:val="Sumrio1"/>
            <w:rPr>
              <w:rFonts w:asciiTheme="minorHAnsi" w:hAnsiTheme="minorHAnsi"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4252829">
            <w:r w:rsidRPr="001C0263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C0263">
              <w:rPr>
                <w:rStyle w:val="Hyperlink"/>
                <w:noProof/>
              </w:rPr>
              <w:t>TECNOLOGIAS / LICENCIAMENTOS /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44C" w:rsidRDefault="0003744C" w14:paraId="484FDC16" w14:textId="71EB0A81">
          <w:pPr>
            <w:pStyle w:val="Sumrio1"/>
            <w:rPr>
              <w:rFonts w:asciiTheme="minorHAnsi" w:hAnsiTheme="minorHAnsi"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4252830">
            <w:r w:rsidRPr="001C0263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C0263">
              <w:rPr>
                <w:rStyle w:val="Hyperlink"/>
                <w:noProof/>
              </w:rPr>
              <w:t>FÁBRICA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44C" w:rsidRDefault="0003744C" w14:paraId="3ABB0804" w14:textId="0AB64098">
          <w:pPr>
            <w:pStyle w:val="Sumrio1"/>
            <w:rPr>
              <w:rFonts w:asciiTheme="minorHAnsi" w:hAnsiTheme="minorHAnsi"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4252831">
            <w:r w:rsidRPr="001C0263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C0263">
              <w:rPr>
                <w:rStyle w:val="Hyperlink"/>
                <w:noProof/>
              </w:rPr>
              <w:t>REQUISITOS DE HARDWARE, BACKUP 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44C" w:rsidRDefault="0003744C" w14:paraId="342F5AFE" w14:textId="05ACEC19">
          <w:pPr>
            <w:pStyle w:val="Sumrio1"/>
            <w:rPr>
              <w:rFonts w:asciiTheme="minorHAnsi" w:hAnsiTheme="minorHAnsi"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4252832">
            <w:r w:rsidRPr="001C0263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C0263">
              <w:rPr>
                <w:rStyle w:val="Hyperlink"/>
                <w:noProof/>
              </w:rPr>
              <w:t>COMPIANCE COM AS POLÍTICAS GLOBAIS DE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44C" w:rsidRDefault="0003744C" w14:paraId="17C29E70" w14:textId="19436857">
          <w:pPr>
            <w:pStyle w:val="Sumrio1"/>
            <w:rPr>
              <w:rFonts w:asciiTheme="minorHAnsi" w:hAnsiTheme="minorHAnsi"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4252833">
            <w:r w:rsidRPr="001C0263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C0263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44C" w:rsidRDefault="0003744C" w14:paraId="2044F233" w14:textId="2D8ED944">
          <w:pPr>
            <w:pStyle w:val="Sumrio1"/>
            <w:rPr>
              <w:rFonts w:asciiTheme="minorHAnsi" w:hAnsiTheme="minorHAnsi"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4252834">
            <w:r w:rsidRPr="001C0263">
              <w:rPr>
                <w:rStyle w:val="Hyperlink"/>
                <w:noProof/>
              </w:rPr>
              <w:t>9.</w:t>
            </w:r>
            <w:r>
              <w:rPr>
                <w:rFonts w:asciiTheme="minorHAnsi" w:hAnsiTheme="minorHAnsi"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C0263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3C92488C" w:rsidP="3C92488C" w:rsidRDefault="3C92488C" w14:paraId="1CBD89C0" w14:textId="100C5B42">
          <w:pPr>
            <w:pStyle w:val="Sumrio1"/>
            <w:tabs>
              <w:tab w:val="clear" w:pos="9628"/>
              <w:tab w:val="left" w:pos="390"/>
              <w:tab w:val="right" w:leader="dot" w:pos="9615"/>
            </w:tabs>
            <w:rPr>
              <w:rStyle w:val="Hyperlink"/>
            </w:rPr>
          </w:pPr>
          <w:r>
            <w:fldChar w:fldCharType="end"/>
          </w:r>
        </w:p>
      </w:sdtContent>
    </w:sdt>
    <w:p w:rsidR="000A3FB1" w:rsidRDefault="000A3FB1" w14:paraId="3014EA17" w14:textId="2D6536BE">
      <w:pPr>
        <w:spacing w:before="0" w:after="160" w:line="259" w:lineRule="auto"/>
        <w:jc w:val="left"/>
        <w:rPr>
          <w:rFonts w:ascii="Swis721 Hv BT" w:hAnsi="Swis721 Hv BT"/>
          <w:b/>
          <w:bCs/>
          <w:caps/>
          <w:noProof/>
          <w:color w:val="FF6319"/>
          <w:sz w:val="24"/>
        </w:rPr>
      </w:pPr>
      <w:r>
        <w:br w:type="page"/>
      </w:r>
    </w:p>
    <w:p w:rsidR="00666736" w:rsidP="00C32C9B" w:rsidRDefault="0003744C" w14:paraId="6BA4188E" w14:textId="4F772B69">
      <w:pPr>
        <w:pStyle w:val="Ttulo1"/>
      </w:pPr>
      <w:bookmarkStart w:name="_Toc194250580" w:id="0"/>
      <w:bookmarkStart w:name="_Toc194252826" w:id="1"/>
      <w:r>
        <w:lastRenderedPageBreak/>
        <w:t>PROPOSTA (TO BE)</w:t>
      </w:r>
      <w:bookmarkEnd w:id="0"/>
      <w:bookmarkEnd w:id="1"/>
    </w:p>
    <w:p w:rsidR="0003744C" w:rsidP="0003744C" w:rsidRDefault="0003744C" w14:paraId="7E456F80" w14:textId="50B1C526">
      <w:pPr>
        <w:rPr>
          <w:noProof/>
        </w:rPr>
      </w:pPr>
      <w:r>
        <w:rPr>
          <w:noProof/>
        </w:rPr>
        <w:t>Houve mudanças do que foi apresentado anteriormente?</w:t>
      </w:r>
    </w:p>
    <w:p w:rsidR="0003744C" w:rsidP="0003744C" w:rsidRDefault="0003744C" w14:paraId="0571FD86" w14:textId="799257F6">
      <w:pPr>
        <w:rPr>
          <w:noProof/>
        </w:rPr>
      </w:pPr>
      <w:r>
        <w:rPr>
          <w:noProof/>
        </w:rPr>
        <w:t>Descrever detalhadamente a solução proposta</w:t>
      </w:r>
      <w:r w:rsidRPr="3C92488C">
        <w:rPr>
          <w:noProof/>
        </w:rPr>
        <w:t xml:space="preserve">. </w:t>
      </w:r>
    </w:p>
    <w:p w:rsidR="0003744C" w:rsidP="0003744C" w:rsidRDefault="0003744C" w14:paraId="0117A446" w14:textId="77777777">
      <w:pPr>
        <w:rPr>
          <w:noProof/>
        </w:rPr>
      </w:pPr>
      <w:r>
        <w:rPr>
          <w:noProof/>
        </w:rPr>
        <w:t>É um novo sistema? É um módulo ou melhoria em um sistema existente?</w:t>
      </w:r>
    </w:p>
    <w:p w:rsidR="0003744C" w:rsidP="0003744C" w:rsidRDefault="0003744C" w14:paraId="4BEE10C0" w14:textId="47CC096C">
      <w:pPr>
        <w:rPr>
          <w:noProof/>
        </w:rPr>
      </w:pPr>
      <w:r>
        <w:rPr>
          <w:noProof/>
        </w:rPr>
        <w:t xml:space="preserve">Informar qual será a </w:t>
      </w:r>
      <w:r w:rsidRPr="0073353A">
        <w:rPr>
          <w:noProof/>
        </w:rPr>
        <w:t>contingência</w:t>
      </w:r>
      <w:r>
        <w:rPr>
          <w:noProof/>
        </w:rPr>
        <w:t xml:space="preserve"> em caso de insisponibilidade do sistema</w:t>
      </w:r>
      <w:r w:rsidRPr="0073353A">
        <w:rPr>
          <w:noProof/>
        </w:rPr>
        <w:t>, quais os recursos necessários (infraestrutura, licenças, fornecedores, pessoas), como o sistema vai atingir o objetivo proposto, indicar se tratará dados pessoais</w:t>
      </w:r>
      <w:r>
        <w:rPr>
          <w:noProof/>
        </w:rPr>
        <w:t xml:space="preserve"> e quais.</w:t>
      </w:r>
    </w:p>
    <w:p w:rsidR="0003744C" w:rsidP="0003744C" w:rsidRDefault="0003744C" w14:paraId="424E021E" w14:textId="77777777">
      <w:pPr>
        <w:pStyle w:val="Ttulo1"/>
      </w:pPr>
      <w:bookmarkStart w:name="_Toc194252827" w:id="2"/>
      <w:r>
        <w:t>AQUITETURA DE TI</w:t>
      </w:r>
      <w:bookmarkEnd w:id="2"/>
    </w:p>
    <w:p w:rsidR="0003744C" w:rsidP="0003744C" w:rsidRDefault="0003744C" w14:paraId="71E6CC99" w14:textId="77777777">
      <w:pPr>
        <w:rPr>
          <w:noProof/>
        </w:rPr>
      </w:pPr>
      <w:r>
        <w:rPr>
          <w:noProof/>
        </w:rPr>
        <w:t>Houve mudanças do que foi apresentado anteriormente?</w:t>
      </w:r>
    </w:p>
    <w:p w:rsidR="0003744C" w:rsidP="0003744C" w:rsidRDefault="0003744C" w14:paraId="45B41091" w14:textId="580A5208">
      <w:r>
        <w:t>Descrever tecnicamente o sistema com desenho da arquitetura pretendida (sistema e infraestrutura), com as integrações e tipo de dados trafegados.</w:t>
      </w:r>
    </w:p>
    <w:p w:rsidR="0003744C" w:rsidP="0003744C" w:rsidRDefault="0003744C" w14:paraId="39A321A1" w14:textId="77777777">
      <w:pPr>
        <w:pStyle w:val="Ttulo1"/>
        <w:numPr>
          <w:ilvl w:val="0"/>
          <w:numId w:val="0"/>
        </w:numPr>
      </w:pPr>
    </w:p>
    <w:p w:rsidRPr="00347D26" w:rsidR="00347D26" w:rsidP="00C32C9B" w:rsidRDefault="00991C00" w14:paraId="38FB1C8E" w14:textId="58C9327F">
      <w:pPr>
        <w:pStyle w:val="Ttulo1"/>
      </w:pPr>
      <w:bookmarkStart w:name="_Toc194252828" w:id="3"/>
      <w:r>
        <w:t>FUNCIONAMENTO EM CONTINGÊNCIA</w:t>
      </w:r>
      <w:bookmarkEnd w:id="3"/>
    </w:p>
    <w:p w:rsidR="0003744C" w:rsidP="0003744C" w:rsidRDefault="0003744C" w14:paraId="0D0375A5" w14:textId="77777777">
      <w:pPr>
        <w:rPr>
          <w:noProof/>
        </w:rPr>
      </w:pPr>
      <w:r>
        <w:rPr>
          <w:noProof/>
        </w:rPr>
        <w:t>Houve mudanças do que foi apresentado anteriormente?</w:t>
      </w:r>
    </w:p>
    <w:p w:rsidR="077E9AE9" w:rsidP="3C92488C" w:rsidRDefault="00991C00" w14:paraId="1D457F24" w14:textId="3E4407C3">
      <w:pPr>
        <w:rPr>
          <w:noProof/>
        </w:rPr>
      </w:pPr>
      <w:r>
        <w:rPr>
          <w:noProof/>
        </w:rPr>
        <w:t>Descreva o funcionamento em cenários de contingência</w:t>
      </w:r>
      <w:r w:rsidRPr="3C92488C" w:rsidR="5A5C1A00">
        <w:rPr>
          <w:noProof/>
        </w:rPr>
        <w:t>.</w:t>
      </w:r>
    </w:p>
    <w:p w:rsidR="00991C00" w:rsidP="3C92488C" w:rsidRDefault="00991C00" w14:paraId="3CC1C1C3" w14:textId="7B354DA2">
      <w:pPr>
        <w:rPr>
          <w:noProof/>
        </w:rPr>
      </w:pPr>
      <w:r>
        <w:rPr>
          <w:noProof/>
        </w:rPr>
        <w:t>Como o sistema / processo entra em contingência?</w:t>
      </w:r>
    </w:p>
    <w:p w:rsidR="00991C00" w:rsidP="3C92488C" w:rsidRDefault="00991C00" w14:paraId="6AE1F972" w14:textId="0AB380CE">
      <w:pPr>
        <w:rPr>
          <w:noProof/>
        </w:rPr>
      </w:pPr>
      <w:r>
        <w:rPr>
          <w:noProof/>
        </w:rPr>
        <w:t>Como funciona durante a contingência?</w:t>
      </w:r>
    </w:p>
    <w:p w:rsidR="00991C00" w:rsidP="3C92488C" w:rsidRDefault="00991C00" w14:paraId="23A8802B" w14:textId="23610773">
      <w:pPr>
        <w:rPr>
          <w:noProof/>
        </w:rPr>
      </w:pPr>
      <w:r>
        <w:rPr>
          <w:noProof/>
        </w:rPr>
        <w:t>Como o sistema/ processo se recupera da contingência?</w:t>
      </w:r>
    </w:p>
    <w:p w:rsidR="00991C00" w:rsidP="3C92488C" w:rsidRDefault="00991C00" w14:paraId="0B5F038B" w14:textId="504A1599">
      <w:pPr>
        <w:rPr>
          <w:noProof/>
        </w:rPr>
      </w:pPr>
      <w:r>
        <w:rPr>
          <w:noProof/>
        </w:rPr>
        <w:t>Como garante a integridade do dado?</w:t>
      </w:r>
    </w:p>
    <w:p w:rsidR="3C92488C" w:rsidP="3C92488C" w:rsidRDefault="3C92488C" w14:paraId="26AA448D" w14:textId="3C4E2529">
      <w:pPr>
        <w:rPr>
          <w:noProof/>
        </w:rPr>
      </w:pPr>
    </w:p>
    <w:p w:rsidR="22B8AEDC" w:rsidP="3C92488C" w:rsidRDefault="00FD3647" w14:paraId="35F6ACB6" w14:textId="3568551A">
      <w:pPr>
        <w:pStyle w:val="Ttulo1"/>
      </w:pPr>
      <w:bookmarkStart w:name="_Toc194252829" w:id="4"/>
      <w:r>
        <w:lastRenderedPageBreak/>
        <w:t>TECNOLOGIAS / LICENCIAMENTOS / COMPONENTES</w:t>
      </w:r>
      <w:bookmarkEnd w:id="4"/>
    </w:p>
    <w:p w:rsidR="0003744C" w:rsidP="0003744C" w:rsidRDefault="0003744C" w14:paraId="065D919E" w14:textId="77777777">
      <w:pPr>
        <w:rPr>
          <w:noProof/>
        </w:rPr>
      </w:pPr>
      <w:r>
        <w:rPr>
          <w:noProof/>
        </w:rPr>
        <w:t>Houve mudanças do que foi apresentado anteriormente?</w:t>
      </w:r>
    </w:p>
    <w:p w:rsidR="037778C5" w:rsidP="3C92488C" w:rsidRDefault="00FD3647" w14:paraId="0434971D" w14:textId="58C4FF0D">
      <w:r>
        <w:t>Informar as tecnologias, licenças necessárias e componentes que serão utilizados na arquitetura do sistema e na infraestrutura.</w:t>
      </w:r>
    </w:p>
    <w:p w:rsidR="22B8AEDC" w:rsidP="3C92488C" w:rsidRDefault="00FD3647" w14:paraId="3E08C085" w14:textId="3127E898">
      <w:pPr>
        <w:pStyle w:val="Ttulo1"/>
      </w:pPr>
      <w:bookmarkStart w:name="_Toc194252830" w:id="5"/>
      <w:r>
        <w:t>FÁBRICA DE SOFTWARE</w:t>
      </w:r>
      <w:bookmarkEnd w:id="5"/>
    </w:p>
    <w:p w:rsidR="0003744C" w:rsidP="0003744C" w:rsidRDefault="0003744C" w14:paraId="2B2B474B" w14:textId="77777777">
      <w:pPr>
        <w:rPr>
          <w:noProof/>
        </w:rPr>
      </w:pPr>
      <w:r>
        <w:rPr>
          <w:noProof/>
        </w:rPr>
        <w:t>Houve mudanças do que foi apresentado anteriormente?</w:t>
      </w:r>
    </w:p>
    <w:p w:rsidR="22B8AEDC" w:rsidP="3C92488C" w:rsidRDefault="00FD3647" w14:paraId="70155D7C" w14:textId="4EA808B4">
      <w:r>
        <w:t>Descreva a fábrica de software responsável pelo sistema e sustentação</w:t>
      </w:r>
      <w:r w:rsidR="481DE7AC">
        <w:t>.</w:t>
      </w:r>
    </w:p>
    <w:p w:rsidR="4CAB537B" w:rsidP="3C92488C" w:rsidRDefault="4CAB537B" w14:paraId="26F09977" w14:textId="77267ADC">
      <w:r>
        <w:t>Este documento dará subsídios para avaliar urgência, risco, custo e direcionar prioridades</w:t>
      </w:r>
      <w:r w:rsidR="075CD8F3">
        <w:t>, assim como garantir que a proposta será de fato efetiva e que não há sobreposição de ações de equipes diferentes para o mesmo as</w:t>
      </w:r>
      <w:r w:rsidR="129CEEC1">
        <w:t>sunto.</w:t>
      </w:r>
    </w:p>
    <w:p w:rsidR="5D3532B3" w:rsidP="3C92488C" w:rsidRDefault="00FD3647" w14:paraId="496418B2" w14:textId="72D63A34">
      <w:pPr>
        <w:pStyle w:val="Ttulo1"/>
      </w:pPr>
      <w:bookmarkStart w:name="_Toc194252831" w:id="6"/>
      <w:r>
        <w:t>REQUISITOS DE HARDWARE, BACKUP E REDE</w:t>
      </w:r>
      <w:bookmarkEnd w:id="6"/>
    </w:p>
    <w:p w:rsidR="0003744C" w:rsidP="0003744C" w:rsidRDefault="0003744C" w14:paraId="63D144D5" w14:textId="77777777">
      <w:pPr>
        <w:rPr>
          <w:noProof/>
        </w:rPr>
      </w:pPr>
      <w:r>
        <w:rPr>
          <w:noProof/>
        </w:rPr>
        <w:t>Houve mudanças do que foi apresentado anteriormente?</w:t>
      </w:r>
    </w:p>
    <w:p w:rsidR="1E34CFB6" w:rsidP="3C92488C" w:rsidRDefault="00FD3647" w14:paraId="56F41BDC" w14:textId="365AE2FC">
      <w:r w:rsidR="00FD3647">
        <w:rPr/>
        <w:t>Descreva as necessidades de hardware, backup e rede para o sistema.</w:t>
      </w:r>
    </w:p>
    <w:p w:rsidR="0BE362F6" w:rsidP="318FCBBD" w:rsidRDefault="0BE362F6" w14:paraId="76A26F2A" w14:textId="21693181">
      <w:pPr>
        <w:pStyle w:val="Ttulo1"/>
        <w:rPr/>
      </w:pPr>
      <w:r w:rsidR="21AEC511">
        <w:rPr/>
        <w:t>LGPD</w:t>
      </w:r>
    </w:p>
    <w:p w:rsidR="0BE362F6" w:rsidP="318FCBBD" w:rsidRDefault="0BE362F6" w14:noSpellErr="1" w14:paraId="31294794" w14:textId="77777777">
      <w:pPr>
        <w:rPr>
          <w:noProof/>
        </w:rPr>
      </w:pPr>
      <w:r w:rsidRPr="318FCBBD" w:rsidR="21AEC511">
        <w:rPr>
          <w:noProof/>
        </w:rPr>
        <w:t>Houve mudanças do que foi apresentado anteriormente?</w:t>
      </w:r>
    </w:p>
    <w:p w:rsidR="0BE362F6" w:rsidP="3C92488C" w:rsidRDefault="0BE362F6" w14:paraId="7F6166AA" w14:textId="40206768"/>
    <w:p w:rsidR="6E482973" w:rsidP="3C92488C" w:rsidRDefault="003B201D" w14:paraId="74AF9193" w14:textId="23E6B72F">
      <w:pPr>
        <w:pStyle w:val="Ttulo1"/>
      </w:pPr>
      <w:bookmarkStart w:name="_Toc194252832" w:id="7"/>
      <w:r>
        <w:t>COMPIANCE COM AS POLÍTICAS GLOBAIS DE TECNOLOGIA</w:t>
      </w:r>
      <w:bookmarkEnd w:id="7"/>
    </w:p>
    <w:p w:rsidR="0003744C" w:rsidP="0003744C" w:rsidRDefault="0003744C" w14:paraId="13468E54" w14:textId="77777777">
      <w:pPr>
        <w:rPr>
          <w:noProof/>
        </w:rPr>
      </w:pPr>
      <w:r>
        <w:rPr>
          <w:noProof/>
        </w:rPr>
        <w:t>Houve mudanças do que foi apresentado anteriormente?</w:t>
      </w:r>
    </w:p>
    <w:p w:rsidR="7A6B5B97" w:rsidP="00FD3647" w:rsidRDefault="00FD3647" w14:paraId="2E19BC33" w14:textId="6E4A9876">
      <w:pPr>
        <w:rPr>
          <w:rFonts w:eastAsia="Times New Roman"/>
          <w:sz w:val="24"/>
          <w:szCs w:val="24"/>
        </w:rPr>
      </w:pPr>
      <w:r>
        <w:t>Descreva como atenderá os requisitos das políticas globais de Tecnologia da Informação</w:t>
      </w:r>
      <w:r w:rsidR="0EFF4168">
        <w:t>.</w:t>
      </w:r>
      <w:r w:rsidRPr="3C92488C" w:rsidR="7A6B5B97">
        <w:rPr>
          <w:rFonts w:eastAsia="Times New Roman"/>
          <w:sz w:val="24"/>
          <w:szCs w:val="24"/>
        </w:rPr>
        <w:t xml:space="preserve"> </w:t>
      </w:r>
    </w:p>
    <w:p w:rsidR="004F76C2" w:rsidP="00C32C9B" w:rsidRDefault="004F76C2" w14:paraId="0A6ED2A0" w14:textId="40F37053">
      <w:pPr>
        <w:pStyle w:val="Ttulo1"/>
      </w:pPr>
      <w:bookmarkStart w:name="_Toc194252833" w:id="8"/>
      <w:r>
        <w:t>ANEXOS</w:t>
      </w:r>
      <w:bookmarkEnd w:id="8"/>
    </w:p>
    <w:p w:rsidR="3C92488C" w:rsidP="3C92488C" w:rsidRDefault="3C92488C" w14:paraId="664D7F6F" w14:textId="4ABCBEB6">
      <w:pPr>
        <w:pStyle w:val="PargrafodaLista"/>
        <w:numPr>
          <w:ilvl w:val="0"/>
          <w:numId w:val="0"/>
        </w:numPr>
        <w:spacing w:before="120" w:beforeAutospacing="0" w:after="240" w:afterAutospacing="0" w:line="360" w:lineRule="auto"/>
        <w:ind w:left="720" w:hanging="360"/>
        <w:jc w:val="both"/>
        <w:rPr>
          <w:szCs w:val="20"/>
        </w:rPr>
      </w:pPr>
    </w:p>
    <w:p w:rsidR="3C92488C" w:rsidP="3C92488C" w:rsidRDefault="3C92488C" w14:paraId="013B62B5" w14:textId="586D4B93"/>
    <w:p w:rsidR="009D75B7" w:rsidP="00C32C9B" w:rsidRDefault="009D75B7" w14:paraId="29F51E70" w14:textId="77777777">
      <w:pPr>
        <w:pStyle w:val="Ttulo1"/>
      </w:pPr>
      <w:bookmarkStart w:name="_Toc120691524" w:id="9"/>
      <w:bookmarkStart w:name="_Toc194252834" w:id="10"/>
      <w:r>
        <w:lastRenderedPageBreak/>
        <w:t>HISTÓRICO DE REVISÃO</w:t>
      </w:r>
      <w:bookmarkEnd w:id="9"/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6514"/>
      </w:tblGrid>
      <w:tr w:rsidR="009D75B7" w:rsidTr="00AB607A" w14:paraId="189A71A2" w14:textId="77777777">
        <w:trPr>
          <w:trHeight w:val="454"/>
        </w:trPr>
        <w:tc>
          <w:tcPr>
            <w:tcW w:w="1273" w:type="dxa"/>
            <w:vAlign w:val="center"/>
          </w:tcPr>
          <w:p w:rsidRPr="00672BA7" w:rsidR="009D75B7" w:rsidP="00AB607A" w:rsidRDefault="009D75B7" w14:paraId="3B9D780B" w14:textId="77777777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Revisão</w:t>
            </w:r>
          </w:p>
        </w:tc>
        <w:tc>
          <w:tcPr>
            <w:tcW w:w="1274" w:type="dxa"/>
            <w:vAlign w:val="center"/>
          </w:tcPr>
          <w:p w:rsidRPr="00672BA7" w:rsidR="009D75B7" w:rsidP="00AB607A" w:rsidRDefault="009D75B7" w14:paraId="2313112B" w14:textId="77777777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Vigência</w:t>
            </w:r>
          </w:p>
        </w:tc>
        <w:tc>
          <w:tcPr>
            <w:tcW w:w="6514" w:type="dxa"/>
            <w:vAlign w:val="center"/>
          </w:tcPr>
          <w:p w:rsidRPr="00672BA7" w:rsidR="009D75B7" w:rsidP="00AB607A" w:rsidRDefault="009D75B7" w14:paraId="2D8669ED" w14:textId="77777777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Motivo da revisão</w:t>
            </w:r>
          </w:p>
        </w:tc>
      </w:tr>
      <w:tr w:rsidR="00666736" w:rsidTr="00AB607A" w14:paraId="411E64DF" w14:textId="77777777">
        <w:trPr>
          <w:trHeight w:val="454"/>
        </w:trPr>
        <w:tc>
          <w:tcPr>
            <w:tcW w:w="1273" w:type="dxa"/>
            <w:vAlign w:val="center"/>
          </w:tcPr>
          <w:p w:rsidRPr="00672BA7" w:rsidR="00666736" w:rsidP="00AB607A" w:rsidRDefault="00666736" w14:paraId="5C50AFEB" w14:textId="06B34A23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00</w:t>
            </w:r>
          </w:p>
        </w:tc>
        <w:tc>
          <w:tcPr>
            <w:tcW w:w="1274" w:type="dxa"/>
            <w:vAlign w:val="center"/>
          </w:tcPr>
          <w:p w:rsidRPr="00672BA7" w:rsidR="00666736" w:rsidP="00AB607A" w:rsidRDefault="00666736" w14:paraId="1E79AF74" w14:textId="7B474F1F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6514" w:type="dxa"/>
            <w:vAlign w:val="center"/>
          </w:tcPr>
          <w:p w:rsidRPr="00672BA7" w:rsidR="00666736" w:rsidP="00666736" w:rsidRDefault="00666736" w14:paraId="3D4CA9E4" w14:textId="71FF0BD6">
            <w:pPr>
              <w:spacing w:before="0" w:after="0" w:line="240" w:lineRule="auto"/>
              <w:rPr>
                <w:noProof/>
                <w:sz w:val="16"/>
                <w:szCs w:val="18"/>
              </w:rPr>
            </w:pPr>
          </w:p>
        </w:tc>
      </w:tr>
      <w:tr w:rsidR="00666736" w:rsidTr="00AB607A" w14:paraId="2DE2FF58" w14:textId="77777777">
        <w:trPr>
          <w:trHeight w:val="454"/>
        </w:trPr>
        <w:tc>
          <w:tcPr>
            <w:tcW w:w="1273" w:type="dxa"/>
            <w:vAlign w:val="center"/>
          </w:tcPr>
          <w:p w:rsidRPr="00672BA7" w:rsidR="00666736" w:rsidP="00AB607A" w:rsidRDefault="00666736" w14:paraId="6CB08518" w14:textId="41C676D7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1274" w:type="dxa"/>
            <w:vAlign w:val="center"/>
          </w:tcPr>
          <w:p w:rsidRPr="00666736" w:rsidR="00666736" w:rsidP="00AB607A" w:rsidRDefault="00666736" w14:paraId="4AEED10B" w14:textId="3DDF7CE0">
            <w:pPr>
              <w:spacing w:before="0" w:after="0" w:line="240" w:lineRule="auto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514" w:type="dxa"/>
            <w:vAlign w:val="center"/>
          </w:tcPr>
          <w:p w:rsidRPr="00666736" w:rsidR="00666736" w:rsidP="00666736" w:rsidRDefault="00666736" w14:paraId="46D67F6B" w14:textId="2947ADB3">
            <w:pPr>
              <w:spacing w:before="0" w:after="0" w:line="240" w:lineRule="auto"/>
              <w:jc w:val="left"/>
              <w:rPr>
                <w:noProof/>
                <w:sz w:val="16"/>
                <w:szCs w:val="16"/>
              </w:rPr>
            </w:pPr>
          </w:p>
        </w:tc>
      </w:tr>
    </w:tbl>
    <w:p w:rsidRPr="009D75B7" w:rsidR="00666736" w:rsidP="00AD725E" w:rsidRDefault="00666736" w14:paraId="7FAEE761" w14:textId="266C11BB"/>
    <w:sectPr w:rsidRPr="009D75B7" w:rsidR="00666736" w:rsidSect="00F0796F">
      <w:headerReference w:type="default" r:id="rId16"/>
      <w:footerReference w:type="default" r:id="rId17"/>
      <w:pgSz w:w="11906" w:h="16838" w:orient="portrait" w:code="9"/>
      <w:pgMar w:top="1701" w:right="1134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11BD" w:rsidP="00371FE2" w:rsidRDefault="007B11BD" w14:paraId="54FE17A4" w14:textId="77777777">
      <w:pPr>
        <w:spacing w:after="0" w:line="240" w:lineRule="auto"/>
      </w:pPr>
      <w:r>
        <w:separator/>
      </w:r>
    </w:p>
  </w:endnote>
  <w:endnote w:type="continuationSeparator" w:id="0">
    <w:p w:rsidR="007B11BD" w:rsidP="00371FE2" w:rsidRDefault="007B11BD" w14:paraId="051317DF" w14:textId="77777777">
      <w:pPr>
        <w:spacing w:after="0" w:line="240" w:lineRule="auto"/>
      </w:pPr>
      <w:r>
        <w:continuationSeparator/>
      </w:r>
    </w:p>
  </w:endnote>
  <w:endnote w:type="continuationNotice" w:id="1">
    <w:p w:rsidR="007B11BD" w:rsidRDefault="007B11BD" w14:paraId="0DA6209B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Swis721 Hv BT">
    <w:altName w:val="Calibri"/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altName w:val="Calibri"/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tbl>
    <w:tblPr>
      <w:tblStyle w:val="Tabelacomgrade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Pr="00A1576D" w:rsidR="001A620A" w:rsidTr="005865B7" w14:paraId="7D279AEE" w14:textId="77777777">
      <w:tc>
        <w:tcPr>
          <w:tcW w:w="311" w:type="pct"/>
          <w:vAlign w:val="center"/>
        </w:tcPr>
        <w:p w:rsidRPr="00A1576D" w:rsidR="001A620A" w:rsidP="005865B7" w:rsidRDefault="001A620A" w14:paraId="2E64E72C" w14:textId="7777777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2E1D10BD" wp14:editId="2C17E187">
                <wp:extent cx="180000" cy="180000"/>
                <wp:effectExtent l="0" t="0" r="0" b="0"/>
                <wp:docPr id="31" name="Gráfico 31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:rsidRPr="00A1576D" w:rsidR="001A620A" w:rsidP="00591CE5" w:rsidRDefault="001A620A" w14:paraId="7005449E" w14:textId="7777777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:rsidRPr="00A1576D" w:rsidR="001A620A" w:rsidP="00D3791E" w:rsidRDefault="001A620A" w14:paraId="15266619" w14:textId="77777777">
          <w:pPr>
            <w:pStyle w:val="Rodap"/>
            <w:rPr>
              <w:sz w:val="16"/>
              <w:szCs w:val="16"/>
            </w:rPr>
          </w:pPr>
        </w:p>
      </w:tc>
    </w:tr>
    <w:tr w:rsidRPr="00A1576D" w:rsidR="001A620A" w:rsidTr="000661E0" w14:paraId="1A44A9D1" w14:textId="77777777">
      <w:trPr>
        <w:trHeight w:val="680"/>
      </w:trPr>
      <w:tc>
        <w:tcPr>
          <w:tcW w:w="5000" w:type="pct"/>
          <w:gridSpan w:val="3"/>
          <w:vAlign w:val="center"/>
        </w:tcPr>
        <w:p w:rsidRPr="00A1576D" w:rsidR="001A620A" w:rsidP="005865B7" w:rsidRDefault="001A620A" w14:paraId="736F9218" w14:textId="77777777">
          <w:pPr>
            <w:pStyle w:val="Rodap"/>
            <w:jc w:val="center"/>
            <w:rPr>
              <w:b/>
              <w:bCs/>
              <w:szCs w:val="20"/>
            </w:rPr>
          </w:pPr>
        </w:p>
      </w:tc>
    </w:tr>
  </w:tbl>
  <w:p w:rsidRPr="005865B7" w:rsidR="001A620A" w:rsidP="005865B7" w:rsidRDefault="001A620A" w14:paraId="57337D95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tbl>
    <w:tblPr>
      <w:tblStyle w:val="Tabelacomgrade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Pr="00A1576D" w:rsidR="001A620A" w:rsidTr="005865B7" w14:paraId="2B17C4BE" w14:textId="77777777">
      <w:tc>
        <w:tcPr>
          <w:tcW w:w="311" w:type="pct"/>
          <w:vAlign w:val="center"/>
        </w:tcPr>
        <w:p w:rsidRPr="00A1576D" w:rsidR="001A620A" w:rsidP="005865B7" w:rsidRDefault="001A620A" w14:paraId="4A57DC32" w14:textId="7777777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6A18611A" wp14:editId="4452165C">
                <wp:extent cx="180000" cy="180000"/>
                <wp:effectExtent l="0" t="0" r="0" b="0"/>
                <wp:docPr id="33" name="Gráfico 3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:rsidRPr="00A1576D" w:rsidR="001A620A" w:rsidP="00591CE5" w:rsidRDefault="001A620A" w14:paraId="27A74C2C" w14:textId="7777777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:rsidRPr="00A1576D" w:rsidR="001A620A" w:rsidP="005865B7" w:rsidRDefault="001A620A" w14:paraId="5821FDF0" w14:textId="77777777">
          <w:pPr>
            <w:pStyle w:val="Rodap"/>
            <w:rPr>
              <w:sz w:val="16"/>
              <w:szCs w:val="16"/>
            </w:rPr>
          </w:pPr>
        </w:p>
      </w:tc>
    </w:tr>
    <w:tr w:rsidRPr="00A1576D" w:rsidR="001A620A" w:rsidTr="005865B7" w14:paraId="375AEDBC" w14:textId="77777777">
      <w:tc>
        <w:tcPr>
          <w:tcW w:w="5000" w:type="pct"/>
          <w:gridSpan w:val="3"/>
          <w:vAlign w:val="center"/>
        </w:tcPr>
        <w:p w:rsidRPr="00A1576D" w:rsidR="001A620A" w:rsidP="005865B7" w:rsidRDefault="001A620A" w14:paraId="49E37DB9" w14:textId="7777777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1C30A130" wp14:editId="10A47925">
                <wp:extent cx="1196176" cy="360000"/>
                <wp:effectExtent l="0" t="0" r="0" b="0"/>
                <wp:docPr id="34" name="Imagem 34" descr="Uma imagem contendo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 descr="Uma imagem contendo Texto&#10;&#10;Descrição gerada automa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17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5865B7" w:rsidR="001A620A" w:rsidP="005865B7" w:rsidRDefault="001A620A" w14:paraId="365F22BC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tbl>
    <w:tblPr>
      <w:tblStyle w:val="Tabelacomgrade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Pr="00A1576D" w:rsidR="001A620A" w:rsidTr="005865B7" w14:paraId="79065FDB" w14:textId="77777777">
      <w:tc>
        <w:tcPr>
          <w:tcW w:w="311" w:type="pct"/>
          <w:vAlign w:val="center"/>
        </w:tcPr>
        <w:p w:rsidRPr="00A1576D" w:rsidR="001A620A" w:rsidP="005865B7" w:rsidRDefault="001A620A" w14:paraId="48255ABE" w14:textId="7777777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4C37892C" wp14:editId="099634F4">
                <wp:extent cx="180000" cy="180000"/>
                <wp:effectExtent l="0" t="0" r="0" b="0"/>
                <wp:docPr id="23" name="Gráfico 2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:rsidRPr="00A1576D" w:rsidR="001A620A" w:rsidP="00591CE5" w:rsidRDefault="001A620A" w14:paraId="5C16FC52" w14:textId="7777777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:rsidRPr="00A1576D" w:rsidR="001A620A" w:rsidP="005865B7" w:rsidRDefault="001A620A" w14:paraId="78DAB2B2" w14:textId="1888224C">
          <w:pPr>
            <w:pStyle w:val="Rodap"/>
            <w:jc w:val="right"/>
            <w:rPr>
              <w:sz w:val="16"/>
              <w:szCs w:val="16"/>
            </w:rPr>
          </w:pP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PAGE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  <w:r w:rsidRPr="00A1576D">
            <w:rPr>
              <w:szCs w:val="20"/>
            </w:rPr>
            <w:t xml:space="preserve"> </w:t>
          </w:r>
          <w:r w:rsidRPr="00A1576D">
            <w:rPr>
              <w:sz w:val="16"/>
              <w:szCs w:val="16"/>
            </w:rPr>
            <w:t xml:space="preserve">de </w:t>
          </w: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NUMPAGES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</w:p>
      </w:tc>
    </w:tr>
    <w:tr w:rsidRPr="00A1576D" w:rsidR="001A620A" w:rsidTr="005865B7" w14:paraId="60972A01" w14:textId="77777777">
      <w:tc>
        <w:tcPr>
          <w:tcW w:w="5000" w:type="pct"/>
          <w:gridSpan w:val="3"/>
          <w:vAlign w:val="center"/>
        </w:tcPr>
        <w:p w:rsidRPr="00A1576D" w:rsidR="001A620A" w:rsidP="005865B7" w:rsidRDefault="001A620A" w14:paraId="049844E1" w14:textId="7777777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627A318E" wp14:editId="04CC0847">
                <wp:extent cx="558984" cy="360000"/>
                <wp:effectExtent l="0" t="0" r="0" b="254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m 24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84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5865B7" w:rsidR="001A620A" w:rsidP="00F0796F" w:rsidRDefault="001A620A" w14:paraId="2233400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11BD" w:rsidP="00371FE2" w:rsidRDefault="007B11BD" w14:paraId="3B3AF2F3" w14:textId="77777777">
      <w:pPr>
        <w:spacing w:after="0" w:line="240" w:lineRule="auto"/>
      </w:pPr>
      <w:r>
        <w:separator/>
      </w:r>
    </w:p>
  </w:footnote>
  <w:footnote w:type="continuationSeparator" w:id="0">
    <w:p w:rsidR="007B11BD" w:rsidP="00371FE2" w:rsidRDefault="007B11BD" w14:paraId="5F6B8D4B" w14:textId="77777777">
      <w:pPr>
        <w:spacing w:after="0" w:line="240" w:lineRule="auto"/>
      </w:pPr>
      <w:r>
        <w:continuationSeparator/>
      </w:r>
    </w:p>
  </w:footnote>
  <w:footnote w:type="continuationNotice" w:id="1">
    <w:p w:rsidR="007B11BD" w:rsidRDefault="007B11BD" w14:paraId="0F1247A5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92488C" w:rsidTr="3C92488C" w14:paraId="6F22373C" w14:textId="77777777">
      <w:trPr>
        <w:trHeight w:val="300"/>
      </w:trPr>
      <w:tc>
        <w:tcPr>
          <w:tcW w:w="3020" w:type="dxa"/>
        </w:tcPr>
        <w:p w:rsidR="3C92488C" w:rsidP="3C92488C" w:rsidRDefault="3C92488C" w14:paraId="0A431668" w14:textId="0D485FD1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:rsidR="3C92488C" w:rsidP="3C92488C" w:rsidRDefault="3C92488C" w14:paraId="70F0F6E1" w14:textId="74044314">
          <w:pPr>
            <w:pStyle w:val="Cabealho"/>
            <w:jc w:val="center"/>
          </w:pPr>
        </w:p>
      </w:tc>
      <w:tc>
        <w:tcPr>
          <w:tcW w:w="3020" w:type="dxa"/>
        </w:tcPr>
        <w:p w:rsidR="3C92488C" w:rsidP="3C92488C" w:rsidRDefault="3C92488C" w14:paraId="7F76F598" w14:textId="7D95DF8B">
          <w:pPr>
            <w:pStyle w:val="Cabealho"/>
            <w:ind w:right="-115"/>
            <w:jc w:val="right"/>
          </w:pPr>
        </w:p>
      </w:tc>
    </w:tr>
  </w:tbl>
  <w:p w:rsidR="3C92488C" w:rsidP="3C92488C" w:rsidRDefault="3C92488C" w14:paraId="4AE745BC" w14:textId="59511B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1A6EF2" w:rsidR="001A620A" w:rsidP="001A6EF2" w:rsidRDefault="001A620A" w14:paraId="6F0406C1" w14:textId="7777777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B33BABB" wp14:editId="7A8F64BB">
          <wp:simplePos x="0" y="0"/>
          <wp:positionH relativeFrom="page">
            <wp:align>left</wp:align>
          </wp:positionH>
          <wp:positionV relativeFrom="paragraph">
            <wp:posOffset>-356870</wp:posOffset>
          </wp:positionV>
          <wp:extent cx="7559040" cy="548640"/>
          <wp:effectExtent l="0" t="0" r="3810" b="3810"/>
          <wp:wrapNone/>
          <wp:docPr id="32" name="Imagem 32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34" descr="Uma imagem contendo Padrão do plano de fund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A620A" w:rsidRDefault="001A620A" w14:paraId="57D1B11B" w14:textId="7777777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0C83798" wp14:editId="6C0969B4">
          <wp:simplePos x="0" y="0"/>
          <wp:positionH relativeFrom="page">
            <wp:align>left</wp:align>
          </wp:positionH>
          <wp:positionV relativeFrom="paragraph">
            <wp:posOffset>-358140</wp:posOffset>
          </wp:positionV>
          <wp:extent cx="7559040" cy="548640"/>
          <wp:effectExtent l="0" t="0" r="3810" b="381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0291407" wp14:editId="02F23148">
              <wp:simplePos x="0" y="0"/>
              <wp:positionH relativeFrom="page">
                <wp:align>left</wp:align>
              </wp:positionH>
              <wp:positionV relativeFrom="paragraph">
                <wp:posOffset>720090</wp:posOffset>
              </wp:positionV>
              <wp:extent cx="540000" cy="1440000"/>
              <wp:effectExtent l="0" t="0" r="0" b="8255"/>
              <wp:wrapNone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1440000"/>
                      </a:xfrm>
                      <a:prstGeom prst="rect">
                        <a:avLst/>
                      </a:prstGeom>
                      <a:solidFill>
                        <a:srgbClr val="FF63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tângulo 10" style="position:absolute;margin-left:0;margin-top:56.7pt;width:42.5pt;height:113.4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ff6319" stroked="f" strokeweight="1pt" w14:anchorId="137A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">
              <w10:wrap anchorx="page"/>
            </v:rect>
          </w:pict>
        </mc:Fallback>
      </mc:AlternateContent>
    </w:r>
  </w:p>
  <w:tbl>
    <w:tblPr>
      <w:tblStyle w:val="Tabelacomgrade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705"/>
      <w:gridCol w:w="1702"/>
      <w:gridCol w:w="138"/>
      <w:gridCol w:w="423"/>
    </w:tblGrid>
    <w:tr w:rsidRPr="00AF3A99" w:rsidR="001A620A" w:rsidTr="00573126" w14:paraId="458F10DB" w14:textId="77777777">
      <w:trPr>
        <w:trHeight w:val="850"/>
      </w:trPr>
      <w:tc>
        <w:tcPr>
          <w:tcW w:w="5000" w:type="pct"/>
          <w:gridSpan w:val="5"/>
          <w:vAlign w:val="center"/>
        </w:tcPr>
        <w:p w:rsidRPr="004973DA" w:rsidR="001A620A" w:rsidP="00573126" w:rsidRDefault="00905D9D" w14:paraId="22843918" w14:textId="5CB3F089">
          <w:pPr>
            <w:pStyle w:val="Nomedodocumento"/>
            <w:spacing w:before="0" w:after="0"/>
            <w:rPr>
              <w:sz w:val="16"/>
              <w:szCs w:val="16"/>
              <w:lang w:val="en-US"/>
            </w:rPr>
          </w:pPr>
          <w:r>
            <w:rPr>
              <w:lang w:val="en-US"/>
            </w:rPr>
            <w:t xml:space="preserve">it </w:t>
          </w:r>
          <w:r w:rsidR="00EF4AC3">
            <w:rPr>
              <w:lang w:val="en-US"/>
            </w:rPr>
            <w:t>system governance</w:t>
          </w:r>
        </w:p>
      </w:tc>
    </w:tr>
    <w:tr w:rsidR="001A620A" w:rsidTr="00573126" w14:paraId="08F6F02D" w14:textId="77777777">
      <w:trPr>
        <w:trHeight w:val="283"/>
      </w:trPr>
      <w:tc>
        <w:tcPr>
          <w:tcW w:w="2813" w:type="pct"/>
          <w:vMerge w:val="restart"/>
          <w:vAlign w:val="center"/>
        </w:tcPr>
        <w:p w:rsidRPr="0015220E" w:rsidR="001A620A" w:rsidP="00573126" w:rsidRDefault="001A620A" w14:paraId="1C8671CF" w14:textId="77777777">
          <w:pPr>
            <w:pStyle w:val="Cabealho"/>
            <w:spacing w:before="0"/>
            <w:rPr>
              <w:rFonts w:ascii="Swis721 Hv BT" w:hAnsi="Swis721 Hv BT"/>
              <w:sz w:val="18"/>
              <w:szCs w:val="18"/>
            </w:rPr>
          </w:pPr>
          <w:r>
            <w:rPr>
              <w:noProof/>
              <w:sz w:val="18"/>
              <w:szCs w:val="18"/>
              <w:lang w:eastAsia="pt-BR"/>
            </w:rPr>
            <w:drawing>
              <wp:inline distT="0" distB="0" distL="0" distR="0" wp14:anchorId="20593761" wp14:editId="19AE3BC4">
                <wp:extent cx="1794266" cy="540000"/>
                <wp:effectExtent l="0" t="0" r="0" b="0"/>
                <wp:docPr id="12" name="Imagem 12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Logotipo&#10;&#10;Descrição gerada automaticamente com confiança mé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266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0" w:type="pct"/>
          <w:vAlign w:val="center"/>
        </w:tcPr>
        <w:p w:rsidRPr="002F034E" w:rsidR="001A620A" w:rsidP="00573126" w:rsidRDefault="001A620A" w14:paraId="6CC8DA47" w14:textId="77777777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Código:</w:t>
          </w:r>
        </w:p>
      </w:tc>
      <w:tc>
        <w:tcPr>
          <w:tcW w:w="938" w:type="pct"/>
          <w:vAlign w:val="center"/>
        </w:tcPr>
        <w:p w:rsidRPr="002F034E" w:rsidR="001A620A" w:rsidP="00573126" w:rsidRDefault="00000000" w14:paraId="706ACBF4" w14:textId="0321F063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2019140612"/>
              <w:lock w:val="sdtLocked"/>
              <w:placeholder>
                <w:docPart w:val="79FCB87D6BFC4FFF9CAA6A75ACC5D089"/>
              </w:placeholder>
              <w:dropDownList>
                <w:listItem w:displayText="[...]" w:value="[...]"/>
                <w:listItem w:displayText="PL" w:value="PL"/>
                <w:listItem w:displayText="M" w:value="M"/>
                <w:listItem w:displayText="P" w:value="P"/>
                <w:listItem w:displayText="I" w:value="I"/>
                <w:listItem w:displayText="D" w:value="D"/>
                <w:listItem w:displayText="F" w:value="F"/>
                <w:listItem w:displayText="FLX" w:value="FLX"/>
              </w:dropDownList>
            </w:sdtPr>
            <w:sdtContent>
              <w:r w:rsidR="001A620A">
                <w:rPr>
                  <w:sz w:val="16"/>
                  <w:szCs w:val="16"/>
                </w:rPr>
                <w:t>PL</w:t>
              </w:r>
            </w:sdtContent>
          </w:sdt>
          <w:r w:rsidRPr="002F034E" w:rsidR="001A620A">
            <w:rPr>
              <w:sz w:val="16"/>
              <w:szCs w:val="16"/>
            </w:rPr>
            <w:t xml:space="preserve"> </w:t>
          </w:r>
          <w:sdt>
            <w:sdtPr>
              <w:rPr>
                <w:sz w:val="16"/>
                <w:szCs w:val="16"/>
              </w:rPr>
              <w:id w:val="537783099"/>
              <w:lock w:val="sdtLocked"/>
              <w:placeholder>
                <w:docPart w:val="8CA016C84DE74FE4B1E000D1EDAE179C"/>
              </w:placeholder>
              <w:dropDownList>
                <w:listItem w:displayText="[...]" w:value="[...]"/>
                <w:listItem w:displayText="AR" w:value="AR"/>
                <w:listItem w:displayText="AX" w:value="AX"/>
                <w:listItem w:displayText="CF" w:value="CF"/>
                <w:listItem w:displayText="CO" w:value="CO"/>
                <w:listItem w:displayText="CS" w:value="CS"/>
                <w:listItem w:displayText="CT" w:value="CT"/>
                <w:listItem w:displayText="FC" w:value="FC"/>
                <w:listItem w:displayText="FI" w:value="FI"/>
                <w:listItem w:displayText="FT" w:value="FT"/>
                <w:listItem w:displayText="GP" w:value="GP"/>
                <w:listItem w:displayText="GR" w:value="GR"/>
                <w:listItem w:displayText="JU" w:value="JU"/>
                <w:listItem w:displayText="MA" w:value="MA"/>
                <w:listItem w:displayText="MC" w:value="MC"/>
                <w:listItem w:displayText="ME" w:value="ME"/>
                <w:listItem w:displayText="OA" w:value="OA"/>
                <w:listItem w:displayText="OP" w:value="OP"/>
                <w:listItem w:displayText="PA" w:value="PA"/>
                <w:listItem w:displayText="PF" w:value="PF"/>
                <w:listItem w:displayText="PI" w:value="PI"/>
                <w:listItem w:displayText="PL" w:value="PL"/>
                <w:listItem w:displayText="PR" w:value="PR"/>
                <w:listItem w:displayText="RC" w:value="RC"/>
                <w:listItem w:displayText="RG" w:value="RG"/>
                <w:listItem w:displayText="SA" w:value="SA"/>
                <w:listItem w:displayText="SG" w:value="SG"/>
                <w:listItem w:displayText="SP" w:value="SP"/>
                <w:listItem w:displayText="ST" w:value="ST"/>
                <w:listItem w:displayText="SU" w:value="SU"/>
                <w:listItem w:displayText="TI" w:value="TI"/>
              </w:dropDownList>
            </w:sdtPr>
            <w:sdtContent>
              <w:r w:rsidR="001A620A">
                <w:rPr>
                  <w:sz w:val="16"/>
                  <w:szCs w:val="16"/>
                </w:rPr>
                <w:t>TI</w:t>
              </w:r>
            </w:sdtContent>
          </w:sdt>
        </w:p>
      </w:tc>
      <w:tc>
        <w:tcPr>
          <w:tcW w:w="76" w:type="pct"/>
          <w:vAlign w:val="center"/>
        </w:tcPr>
        <w:p w:rsidRPr="002F034E" w:rsidR="001A620A" w:rsidP="00573126" w:rsidRDefault="001A620A" w14:paraId="4C1F3AB6" w14:textId="77777777">
          <w:pPr>
            <w:pStyle w:val="Cabealho"/>
            <w:spacing w:before="0"/>
            <w:jc w:val="center"/>
            <w:rPr>
              <w:sz w:val="16"/>
              <w:szCs w:val="16"/>
            </w:rPr>
          </w:pPr>
          <w:r w:rsidRPr="002F034E">
            <w:rPr>
              <w:sz w:val="16"/>
              <w:szCs w:val="16"/>
            </w:rPr>
            <w:t>-</w:t>
          </w:r>
        </w:p>
      </w:tc>
      <w:tc>
        <w:tcPr>
          <w:tcW w:w="233" w:type="pct"/>
          <w:vAlign w:val="center"/>
        </w:tcPr>
        <w:p w:rsidRPr="002F034E" w:rsidR="001A620A" w:rsidP="00573126" w:rsidRDefault="001A620A" w14:paraId="651C47AF" w14:textId="64EF713A">
          <w:pPr>
            <w:pStyle w:val="Cabealho"/>
            <w:spacing w:befor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01</w:t>
          </w:r>
          <w:r w:rsidR="00BE41F8">
            <w:rPr>
              <w:sz w:val="16"/>
              <w:szCs w:val="16"/>
            </w:rPr>
            <w:t>2</w:t>
          </w:r>
        </w:p>
      </w:tc>
    </w:tr>
    <w:tr w:rsidR="001A620A" w:rsidTr="00573126" w14:paraId="5A83EBB0" w14:textId="77777777">
      <w:trPr>
        <w:trHeight w:val="283"/>
      </w:trPr>
      <w:tc>
        <w:tcPr>
          <w:tcW w:w="2813" w:type="pct"/>
          <w:vMerge/>
        </w:tcPr>
        <w:p w:rsidRPr="0015220E" w:rsidR="001A620A" w:rsidP="00573126" w:rsidRDefault="001A620A" w14:paraId="04689B89" w14:textId="77777777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:rsidRPr="002F034E" w:rsidR="001A620A" w:rsidP="00573126" w:rsidRDefault="001A620A" w14:paraId="3C237830" w14:textId="77777777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Área:</w:t>
          </w:r>
        </w:p>
      </w:tc>
      <w:sdt>
        <w:sdtPr>
          <w:rPr>
            <w:sz w:val="16"/>
            <w:szCs w:val="16"/>
          </w:rPr>
          <w:id w:val="-1676185096"/>
          <w:lock w:val="sdtLocked"/>
          <w:placeholder>
            <w:docPart w:val="C528373E36624EC684168F7013486649"/>
          </w:placeholder>
          <w:dropDownList>
            <w:listItem w:displayText="[INSERIR]" w:value="[INSERIR]"/>
            <w:listItem w:displayText="Armazém" w:value="Armazém"/>
            <w:listItem w:displayText="Almoxarifado" w:value="Almoxarifado"/>
            <w:listItem w:displayText="Contábil/Fiscal" w:value="Contábil/Fiscal"/>
            <w:listItem w:displayText="Comercial" w:value="Comercial"/>
            <w:listItem w:displayText="Controle Sanitário" w:value="Controle Sanitário"/>
            <w:listItem w:displayText="Contábil" w:value="Contábil"/>
            <w:listItem w:displayText="Facility" w:value="Facility"/>
            <w:listItem w:displayText="Financeiro" w:value="Financeiro"/>
            <w:listItem w:displayText="Faturamento" w:value="Faturamento"/>
            <w:listItem w:displayText="Gestão de Pessoas" w:value="Gestão de Pessoas"/>
            <w:listItem w:displayText="Gerenciamento de Risco" w:value="Gerenciamento de Risco"/>
            <w:listItem w:displayText="Jurídico" w:value="Jurídico"/>
            <w:listItem w:displayText="Meio Ambiente" w:value="Meio Ambiente"/>
            <w:listItem w:displayText="Marketing e Comunicação" w:value="Marketing e Comunicação"/>
            <w:listItem w:displayText="Manutenção de Equipamentos" w:value="Manutenção de Equipamentos"/>
            <w:listItem w:displayText="Operações de Armazenagem" w:value="Operações de Armazenagem"/>
            <w:listItem w:displayText="Operações de Pátio e Navio" w:value="Operações de Pátio e Navio"/>
            <w:listItem w:displayText="Planejamento de Armazém" w:value="Planejamento de Armazém"/>
            <w:listItem w:displayText="Planejamento Financeiro" w:value="Planejamento Financeiro"/>
            <w:listItem w:displayText="Pricing" w:value="Pricing"/>
            <w:listItem w:displayText="Planejamento de Pátio e Navio" w:value="Planejamento de Pátio e Navio"/>
            <w:listItem w:displayText="Prontificação" w:value="Prontificação"/>
            <w:listItem w:displayText="Relacionamento com Clientes" w:value="Relacionamento com Clientes"/>
            <w:listItem w:displayText="Registro" w:value="Registro"/>
            <w:listItem w:displayText="Saúde Ocupacional" w:value="Saúde Ocupacional"/>
            <w:listItem w:displayText="Sistema de Gestão Integrado" w:value="Sistema de Gestão Integrado"/>
            <w:listItem w:displayText="Segurança Patrimonial" w:value="Segurança Patrimonial"/>
            <w:listItem w:displayText="Segurança do Trabalho" w:value="Segurança do Trabalho"/>
            <w:listItem w:displayText="Suprimentos" w:value="Suprimentos"/>
            <w:listItem w:displayText="Tecnologia da Informação" w:value="Tecnologia da Informação"/>
          </w:dropDownList>
        </w:sdtPr>
        <w:sdtContent>
          <w:tc>
            <w:tcPr>
              <w:tcW w:w="1247" w:type="pct"/>
              <w:gridSpan w:val="3"/>
              <w:vAlign w:val="center"/>
            </w:tcPr>
            <w:p w:rsidRPr="002F034E" w:rsidR="001A620A" w:rsidP="00573126" w:rsidRDefault="001A620A" w14:paraId="37C6A3BA" w14:textId="6D21867F">
              <w:pPr>
                <w:pStyle w:val="Cabealho"/>
                <w:spacing w:before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Tecnologia da Informação</w:t>
              </w:r>
            </w:p>
          </w:tc>
        </w:sdtContent>
      </w:sdt>
    </w:tr>
    <w:tr w:rsidR="001A620A" w:rsidTr="00573126" w14:paraId="13D0D32D" w14:textId="77777777">
      <w:trPr>
        <w:trHeight w:val="283"/>
      </w:trPr>
      <w:tc>
        <w:tcPr>
          <w:tcW w:w="2813" w:type="pct"/>
          <w:vMerge/>
        </w:tcPr>
        <w:p w:rsidRPr="0015220E" w:rsidR="001A620A" w:rsidP="00573126" w:rsidRDefault="001A620A" w14:paraId="11F5A5F8" w14:textId="77777777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:rsidRPr="002F034E" w:rsidR="001A620A" w:rsidP="00573126" w:rsidRDefault="001A620A" w14:paraId="17ECC535" w14:textId="77777777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Revisão:</w:t>
          </w:r>
        </w:p>
      </w:tc>
      <w:tc>
        <w:tcPr>
          <w:tcW w:w="1247" w:type="pct"/>
          <w:gridSpan w:val="3"/>
          <w:vAlign w:val="center"/>
        </w:tcPr>
        <w:p w:rsidRPr="002F034E" w:rsidR="001A620A" w:rsidP="00573126" w:rsidRDefault="001A620A" w14:paraId="715638E0" w14:textId="3AD7442A">
          <w:pPr>
            <w:pStyle w:val="Cabealho"/>
            <w:spacing w:before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</w:tr>
    <w:tr w:rsidR="001A620A" w:rsidTr="00573126" w14:paraId="7A820145" w14:textId="77777777">
      <w:trPr>
        <w:trHeight w:val="283"/>
      </w:trPr>
      <w:tc>
        <w:tcPr>
          <w:tcW w:w="2813" w:type="pct"/>
          <w:vMerge/>
        </w:tcPr>
        <w:p w:rsidRPr="0015220E" w:rsidR="001A620A" w:rsidP="00573126" w:rsidRDefault="001A620A" w14:paraId="4D422B1B" w14:textId="77777777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:rsidRPr="002F034E" w:rsidR="001A620A" w:rsidP="00573126" w:rsidRDefault="001A620A" w14:paraId="7E7C88C4" w14:textId="77777777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Data Revisão:</w:t>
          </w:r>
        </w:p>
      </w:tc>
      <w:tc>
        <w:tcPr>
          <w:tcW w:w="1247" w:type="pct"/>
          <w:gridSpan w:val="3"/>
          <w:vAlign w:val="center"/>
        </w:tcPr>
        <w:p w:rsidRPr="002F034E" w:rsidR="001A620A" w:rsidP="00573126" w:rsidRDefault="00000000" w14:paraId="0A97BEDE" w14:textId="2C1D3071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1734771360"/>
              <w:lock w:val="sdtLocked"/>
              <w:placeholder>
                <w:docPart w:val="8388EF37B5FA4F84921EF9C6DD0AFD05"/>
              </w:placeholder>
              <w:date w:fullDate="2025-03-24T00:00:00Z">
                <w:dateFormat w:val="dd/MM/yyyy"/>
                <w:lid w:val="pt-BR"/>
                <w:storeMappedDataAs w:val="dateTime"/>
                <w:calendar w:val="gregorian"/>
              </w:date>
            </w:sdtPr>
            <w:sdtContent>
              <w:r w:rsidR="009106DF">
                <w:rPr>
                  <w:sz w:val="16"/>
                  <w:szCs w:val="16"/>
                </w:rPr>
                <w:t>24</w:t>
              </w:r>
              <w:r w:rsidR="001A620A">
                <w:rPr>
                  <w:sz w:val="16"/>
                  <w:szCs w:val="16"/>
                </w:rPr>
                <w:t>/0</w:t>
              </w:r>
              <w:r w:rsidR="009106DF">
                <w:rPr>
                  <w:sz w:val="16"/>
                  <w:szCs w:val="16"/>
                </w:rPr>
                <w:t>3</w:t>
              </w:r>
              <w:r w:rsidR="001A620A">
                <w:rPr>
                  <w:sz w:val="16"/>
                  <w:szCs w:val="16"/>
                </w:rPr>
                <w:t>/2025</w:t>
              </w:r>
            </w:sdtContent>
          </w:sdt>
        </w:p>
      </w:tc>
    </w:tr>
  </w:tbl>
  <w:p w:rsidR="001A620A" w:rsidP="00573126" w:rsidRDefault="001A620A" w14:paraId="68779DD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eastAsia="Times New Roman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eastAsia="Times New Roman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02813A5C"/>
    <w:multiLevelType w:val="multilevel"/>
    <w:tmpl w:val="1A6AD478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DFE770B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eastAsia="Times New Roman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11C67C9F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eastAsia="Times New Roman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BD441A9"/>
    <w:multiLevelType w:val="multilevel"/>
    <w:tmpl w:val="0000001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eastAsia="Times New Roman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 w15:restartNumberingAfterBreak="0">
    <w:nsid w:val="213823E5"/>
    <w:multiLevelType w:val="multilevel"/>
    <w:tmpl w:val="75DAA9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0C432E"/>
    <w:multiLevelType w:val="hybridMultilevel"/>
    <w:tmpl w:val="B3D6B8B0"/>
    <w:lvl w:ilvl="0" w:tplc="1556E0AA">
      <w:start w:val="1"/>
      <w:numFmt w:val="bullet"/>
      <w:pStyle w:val="PargrafodaLista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7528EB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A872C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A0FA18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B0AC25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6E982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489013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252EE1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4192F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BFB02BF"/>
    <w:multiLevelType w:val="multilevel"/>
    <w:tmpl w:val="99DE40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6340D7F"/>
    <w:multiLevelType w:val="hybridMultilevel"/>
    <w:tmpl w:val="93DC010C"/>
    <w:lvl w:ilvl="0" w:tplc="8326EF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C075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FA10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18AE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30FA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9090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9A04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3E55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5659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FC3065"/>
    <w:multiLevelType w:val="multilevel"/>
    <w:tmpl w:val="3692EE7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4CE663C"/>
    <w:multiLevelType w:val="multilevel"/>
    <w:tmpl w:val="44B078B4"/>
    <w:styleLink w:val="Estilo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F9B7FA6"/>
    <w:multiLevelType w:val="hybridMultilevel"/>
    <w:tmpl w:val="BD027B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8C15E3"/>
    <w:multiLevelType w:val="hybridMultilevel"/>
    <w:tmpl w:val="5D8E9116"/>
    <w:lvl w:ilvl="0" w:tplc="A55647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7497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C45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2A74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FE19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329E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363C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009B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9071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6A6DCA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763A2916"/>
    <w:multiLevelType w:val="hybridMultilevel"/>
    <w:tmpl w:val="BA00225E"/>
    <w:lvl w:ilvl="0" w:tplc="B2EA38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7606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E4CE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BE0C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1856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7EF6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BEA7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94E2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7C8C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0103AC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eastAsia="Times New Roman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 w15:restartNumberingAfterBreak="0">
    <w:nsid w:val="7E560205"/>
    <w:multiLevelType w:val="multilevel"/>
    <w:tmpl w:val="6E4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74933373">
    <w:abstractNumId w:val="15"/>
  </w:num>
  <w:num w:numId="2" w16cid:durableId="2081246654">
    <w:abstractNumId w:val="17"/>
  </w:num>
  <w:num w:numId="3" w16cid:durableId="217859291">
    <w:abstractNumId w:val="11"/>
  </w:num>
  <w:num w:numId="4" w16cid:durableId="156308197">
    <w:abstractNumId w:val="8"/>
  </w:num>
  <w:num w:numId="5" w16cid:durableId="567421263">
    <w:abstractNumId w:val="4"/>
  </w:num>
  <w:num w:numId="6" w16cid:durableId="816845853">
    <w:abstractNumId w:val="13"/>
  </w:num>
  <w:num w:numId="7" w16cid:durableId="915436296">
    <w:abstractNumId w:val="12"/>
  </w:num>
  <w:num w:numId="8" w16cid:durableId="1819612870">
    <w:abstractNumId w:val="3"/>
  </w:num>
  <w:num w:numId="9" w16cid:durableId="1999966251">
    <w:abstractNumId w:val="0"/>
  </w:num>
  <w:num w:numId="10" w16cid:durableId="652831500">
    <w:abstractNumId w:val="5"/>
  </w:num>
  <w:num w:numId="11" w16cid:durableId="1155225210">
    <w:abstractNumId w:val="18"/>
  </w:num>
  <w:num w:numId="12" w16cid:durableId="1046224615">
    <w:abstractNumId w:val="16"/>
  </w:num>
  <w:num w:numId="13" w16cid:durableId="284121094">
    <w:abstractNumId w:val="7"/>
  </w:num>
  <w:num w:numId="14" w16cid:durableId="1586767193">
    <w:abstractNumId w:val="6"/>
  </w:num>
  <w:num w:numId="15" w16cid:durableId="1013919361">
    <w:abstractNumId w:val="12"/>
  </w:num>
  <w:num w:numId="16" w16cid:durableId="843739919">
    <w:abstractNumId w:val="19"/>
  </w:num>
  <w:num w:numId="17" w16cid:durableId="1673798874">
    <w:abstractNumId w:val="12"/>
  </w:num>
  <w:num w:numId="18" w16cid:durableId="717705138">
    <w:abstractNumId w:val="12"/>
  </w:num>
  <w:num w:numId="19" w16cid:durableId="306470853">
    <w:abstractNumId w:val="14"/>
  </w:num>
  <w:num w:numId="20" w16cid:durableId="1686589913">
    <w:abstractNumId w:val="10"/>
  </w:num>
  <w:num w:numId="21" w16cid:durableId="750737801">
    <w:abstractNumId w:val="12"/>
  </w:num>
  <w:num w:numId="22" w16cid:durableId="1563176117">
    <w:abstractNumId w:val="12"/>
  </w:num>
  <w:num w:numId="23" w16cid:durableId="446386451">
    <w:abstractNumId w:val="12"/>
  </w:num>
  <w:num w:numId="24" w16cid:durableId="943196727">
    <w:abstractNumId w:val="12"/>
  </w:num>
  <w:num w:numId="25" w16cid:durableId="185876957">
    <w:abstractNumId w:val="12"/>
  </w:num>
  <w:num w:numId="26" w16cid:durableId="711806006">
    <w:abstractNumId w:val="9"/>
  </w:num>
  <w:num w:numId="27" w16cid:durableId="1347487861">
    <w:abstractNumId w:val="12"/>
  </w:num>
  <w:num w:numId="28" w16cid:durableId="1530146950">
    <w:abstractNumId w:val="9"/>
  </w:num>
  <w:num w:numId="29" w16cid:durableId="923611234">
    <w:abstractNumId w:val="9"/>
  </w:num>
  <w:num w:numId="30" w16cid:durableId="364405306">
    <w:abstractNumId w:val="9"/>
  </w:num>
  <w:num w:numId="31" w16cid:durableId="9544857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9A"/>
    <w:rsid w:val="0000782D"/>
    <w:rsid w:val="0002181B"/>
    <w:rsid w:val="00036B80"/>
    <w:rsid w:val="00036E1B"/>
    <w:rsid w:val="0003744C"/>
    <w:rsid w:val="0004473F"/>
    <w:rsid w:val="00053615"/>
    <w:rsid w:val="000542B2"/>
    <w:rsid w:val="00062884"/>
    <w:rsid w:val="00065ACF"/>
    <w:rsid w:val="00065D1A"/>
    <w:rsid w:val="000661E0"/>
    <w:rsid w:val="00072501"/>
    <w:rsid w:val="00074BF0"/>
    <w:rsid w:val="00081783"/>
    <w:rsid w:val="00084250"/>
    <w:rsid w:val="00094BA0"/>
    <w:rsid w:val="000A0525"/>
    <w:rsid w:val="000A3FB1"/>
    <w:rsid w:val="000B204A"/>
    <w:rsid w:val="000C7761"/>
    <w:rsid w:val="000D0E6E"/>
    <w:rsid w:val="000D7652"/>
    <w:rsid w:val="000D7D71"/>
    <w:rsid w:val="000E0353"/>
    <w:rsid w:val="000E2E77"/>
    <w:rsid w:val="000E3376"/>
    <w:rsid w:val="000E538A"/>
    <w:rsid w:val="000F685E"/>
    <w:rsid w:val="001228C8"/>
    <w:rsid w:val="00127494"/>
    <w:rsid w:val="00130427"/>
    <w:rsid w:val="0013512F"/>
    <w:rsid w:val="00136095"/>
    <w:rsid w:val="00136C6D"/>
    <w:rsid w:val="0014718E"/>
    <w:rsid w:val="001508A1"/>
    <w:rsid w:val="0015220E"/>
    <w:rsid w:val="001565A1"/>
    <w:rsid w:val="00184D5B"/>
    <w:rsid w:val="00193AB5"/>
    <w:rsid w:val="001A1725"/>
    <w:rsid w:val="001A620A"/>
    <w:rsid w:val="001A6EF2"/>
    <w:rsid w:val="001B1C1A"/>
    <w:rsid w:val="001B3D39"/>
    <w:rsid w:val="001B4963"/>
    <w:rsid w:val="001B7525"/>
    <w:rsid w:val="001D2146"/>
    <w:rsid w:val="001D79F6"/>
    <w:rsid w:val="001F7054"/>
    <w:rsid w:val="001FAF7B"/>
    <w:rsid w:val="002020D9"/>
    <w:rsid w:val="00215FA6"/>
    <w:rsid w:val="00226441"/>
    <w:rsid w:val="0022E1D0"/>
    <w:rsid w:val="00232304"/>
    <w:rsid w:val="002376FC"/>
    <w:rsid w:val="0024130B"/>
    <w:rsid w:val="00243D5E"/>
    <w:rsid w:val="002464B0"/>
    <w:rsid w:val="00247D31"/>
    <w:rsid w:val="00263A16"/>
    <w:rsid w:val="002731FE"/>
    <w:rsid w:val="002745B2"/>
    <w:rsid w:val="0027558B"/>
    <w:rsid w:val="00283247"/>
    <w:rsid w:val="00284A89"/>
    <w:rsid w:val="00285A86"/>
    <w:rsid w:val="00297186"/>
    <w:rsid w:val="002A069C"/>
    <w:rsid w:val="002B1FD4"/>
    <w:rsid w:val="002B641D"/>
    <w:rsid w:val="002C6A50"/>
    <w:rsid w:val="002D145B"/>
    <w:rsid w:val="002E0B99"/>
    <w:rsid w:val="002E2903"/>
    <w:rsid w:val="002E43F6"/>
    <w:rsid w:val="002F034E"/>
    <w:rsid w:val="00313F16"/>
    <w:rsid w:val="0032388B"/>
    <w:rsid w:val="0033056D"/>
    <w:rsid w:val="0033676A"/>
    <w:rsid w:val="003401CB"/>
    <w:rsid w:val="00346A33"/>
    <w:rsid w:val="00347D26"/>
    <w:rsid w:val="00353D42"/>
    <w:rsid w:val="00354597"/>
    <w:rsid w:val="0036649A"/>
    <w:rsid w:val="00367939"/>
    <w:rsid w:val="003710DD"/>
    <w:rsid w:val="00371FE2"/>
    <w:rsid w:val="00372B15"/>
    <w:rsid w:val="00391CB8"/>
    <w:rsid w:val="0039640E"/>
    <w:rsid w:val="003A15AF"/>
    <w:rsid w:val="003A3C89"/>
    <w:rsid w:val="003B201D"/>
    <w:rsid w:val="003B376B"/>
    <w:rsid w:val="003BCCF5"/>
    <w:rsid w:val="003C4324"/>
    <w:rsid w:val="003D0AE9"/>
    <w:rsid w:val="003D193A"/>
    <w:rsid w:val="003D1A54"/>
    <w:rsid w:val="003D4CFC"/>
    <w:rsid w:val="003E304A"/>
    <w:rsid w:val="003E4BF7"/>
    <w:rsid w:val="0040330A"/>
    <w:rsid w:val="00415BE5"/>
    <w:rsid w:val="00422E88"/>
    <w:rsid w:val="004325C0"/>
    <w:rsid w:val="00432C23"/>
    <w:rsid w:val="00442A8D"/>
    <w:rsid w:val="00446364"/>
    <w:rsid w:val="00455E13"/>
    <w:rsid w:val="004603FA"/>
    <w:rsid w:val="00460DB2"/>
    <w:rsid w:val="0046648C"/>
    <w:rsid w:val="00472C8C"/>
    <w:rsid w:val="00484BBE"/>
    <w:rsid w:val="0048597D"/>
    <w:rsid w:val="00487BF0"/>
    <w:rsid w:val="00492786"/>
    <w:rsid w:val="004973DA"/>
    <w:rsid w:val="004A01F8"/>
    <w:rsid w:val="004A1025"/>
    <w:rsid w:val="004A616B"/>
    <w:rsid w:val="004A6EA4"/>
    <w:rsid w:val="004B4EF3"/>
    <w:rsid w:val="004B5327"/>
    <w:rsid w:val="004C1409"/>
    <w:rsid w:val="004C79B2"/>
    <w:rsid w:val="004E23F1"/>
    <w:rsid w:val="004E45AA"/>
    <w:rsid w:val="004E63E0"/>
    <w:rsid w:val="004F2D84"/>
    <w:rsid w:val="004F76C2"/>
    <w:rsid w:val="005008B2"/>
    <w:rsid w:val="00501D7E"/>
    <w:rsid w:val="00502828"/>
    <w:rsid w:val="00513F55"/>
    <w:rsid w:val="00545E04"/>
    <w:rsid w:val="005470F9"/>
    <w:rsid w:val="00552A72"/>
    <w:rsid w:val="005548B8"/>
    <w:rsid w:val="00555737"/>
    <w:rsid w:val="00556708"/>
    <w:rsid w:val="00556BC3"/>
    <w:rsid w:val="005618B4"/>
    <w:rsid w:val="00570BE2"/>
    <w:rsid w:val="00573126"/>
    <w:rsid w:val="005865B7"/>
    <w:rsid w:val="00591CE5"/>
    <w:rsid w:val="0059354D"/>
    <w:rsid w:val="005A1711"/>
    <w:rsid w:val="005A26B5"/>
    <w:rsid w:val="005A473F"/>
    <w:rsid w:val="005A6A03"/>
    <w:rsid w:val="005C2D93"/>
    <w:rsid w:val="005E1D27"/>
    <w:rsid w:val="005E3D1C"/>
    <w:rsid w:val="005E5814"/>
    <w:rsid w:val="005F5E73"/>
    <w:rsid w:val="005F69CE"/>
    <w:rsid w:val="005F6B00"/>
    <w:rsid w:val="006047A2"/>
    <w:rsid w:val="00607DAB"/>
    <w:rsid w:val="006161AB"/>
    <w:rsid w:val="00631C55"/>
    <w:rsid w:val="00636AF8"/>
    <w:rsid w:val="006477E6"/>
    <w:rsid w:val="006554FF"/>
    <w:rsid w:val="00657EFC"/>
    <w:rsid w:val="00666736"/>
    <w:rsid w:val="00672BA7"/>
    <w:rsid w:val="0067448C"/>
    <w:rsid w:val="0069040F"/>
    <w:rsid w:val="00697DE7"/>
    <w:rsid w:val="006B14BD"/>
    <w:rsid w:val="006B4563"/>
    <w:rsid w:val="006C066F"/>
    <w:rsid w:val="006C254E"/>
    <w:rsid w:val="006D3A95"/>
    <w:rsid w:val="006D6CE3"/>
    <w:rsid w:val="006E6F62"/>
    <w:rsid w:val="006F2F74"/>
    <w:rsid w:val="00704C5C"/>
    <w:rsid w:val="00723DAF"/>
    <w:rsid w:val="0072438B"/>
    <w:rsid w:val="0074328A"/>
    <w:rsid w:val="0074549B"/>
    <w:rsid w:val="00746C99"/>
    <w:rsid w:val="00752CD2"/>
    <w:rsid w:val="0075654D"/>
    <w:rsid w:val="0076140A"/>
    <w:rsid w:val="00772663"/>
    <w:rsid w:val="0077272D"/>
    <w:rsid w:val="0077456D"/>
    <w:rsid w:val="00785DCE"/>
    <w:rsid w:val="00794AFE"/>
    <w:rsid w:val="007950FE"/>
    <w:rsid w:val="0079683F"/>
    <w:rsid w:val="00796C8C"/>
    <w:rsid w:val="007A49D0"/>
    <w:rsid w:val="007AEB81"/>
    <w:rsid w:val="007B00A5"/>
    <w:rsid w:val="007B09D7"/>
    <w:rsid w:val="007B11BD"/>
    <w:rsid w:val="007B45B8"/>
    <w:rsid w:val="007B6803"/>
    <w:rsid w:val="007D0B3B"/>
    <w:rsid w:val="007D6CFB"/>
    <w:rsid w:val="007D7C7D"/>
    <w:rsid w:val="007E3534"/>
    <w:rsid w:val="00803449"/>
    <w:rsid w:val="00807E24"/>
    <w:rsid w:val="008107F8"/>
    <w:rsid w:val="00823F03"/>
    <w:rsid w:val="008269E6"/>
    <w:rsid w:val="008416DC"/>
    <w:rsid w:val="00843AD8"/>
    <w:rsid w:val="00846728"/>
    <w:rsid w:val="00850011"/>
    <w:rsid w:val="00853662"/>
    <w:rsid w:val="008560D3"/>
    <w:rsid w:val="0086026D"/>
    <w:rsid w:val="00875C9F"/>
    <w:rsid w:val="008779CC"/>
    <w:rsid w:val="00894AEB"/>
    <w:rsid w:val="008A057C"/>
    <w:rsid w:val="008A2045"/>
    <w:rsid w:val="008A227B"/>
    <w:rsid w:val="008A2FD5"/>
    <w:rsid w:val="008AB419"/>
    <w:rsid w:val="008B05FD"/>
    <w:rsid w:val="008B2B2F"/>
    <w:rsid w:val="008B40CB"/>
    <w:rsid w:val="008B5339"/>
    <w:rsid w:val="008C0C16"/>
    <w:rsid w:val="008C28EF"/>
    <w:rsid w:val="008C5E34"/>
    <w:rsid w:val="008C7EC4"/>
    <w:rsid w:val="008D1D12"/>
    <w:rsid w:val="008F4095"/>
    <w:rsid w:val="008F78D7"/>
    <w:rsid w:val="00901476"/>
    <w:rsid w:val="00905D9D"/>
    <w:rsid w:val="0091004A"/>
    <w:rsid w:val="009106DF"/>
    <w:rsid w:val="00910C9B"/>
    <w:rsid w:val="0091360C"/>
    <w:rsid w:val="009245AC"/>
    <w:rsid w:val="009250B8"/>
    <w:rsid w:val="00926968"/>
    <w:rsid w:val="00934483"/>
    <w:rsid w:val="009357D4"/>
    <w:rsid w:val="00935DBB"/>
    <w:rsid w:val="0095194A"/>
    <w:rsid w:val="00952902"/>
    <w:rsid w:val="00955E61"/>
    <w:rsid w:val="00965144"/>
    <w:rsid w:val="00967504"/>
    <w:rsid w:val="00970101"/>
    <w:rsid w:val="00976E2E"/>
    <w:rsid w:val="00987C76"/>
    <w:rsid w:val="00991BFA"/>
    <w:rsid w:val="00991C00"/>
    <w:rsid w:val="00991FB3"/>
    <w:rsid w:val="00992975"/>
    <w:rsid w:val="0099644A"/>
    <w:rsid w:val="00997567"/>
    <w:rsid w:val="009A7D52"/>
    <w:rsid w:val="009C2F84"/>
    <w:rsid w:val="009C486D"/>
    <w:rsid w:val="009C5F73"/>
    <w:rsid w:val="009D46D2"/>
    <w:rsid w:val="009D75B7"/>
    <w:rsid w:val="009E12FA"/>
    <w:rsid w:val="009E6448"/>
    <w:rsid w:val="009F4BA8"/>
    <w:rsid w:val="009F68BD"/>
    <w:rsid w:val="00A00BA4"/>
    <w:rsid w:val="00A11D1C"/>
    <w:rsid w:val="00A1576D"/>
    <w:rsid w:val="00A16B92"/>
    <w:rsid w:val="00A22A1B"/>
    <w:rsid w:val="00A3431B"/>
    <w:rsid w:val="00A44E08"/>
    <w:rsid w:val="00A51E76"/>
    <w:rsid w:val="00A52F68"/>
    <w:rsid w:val="00A5581B"/>
    <w:rsid w:val="00A618C2"/>
    <w:rsid w:val="00A62F31"/>
    <w:rsid w:val="00A66835"/>
    <w:rsid w:val="00A67AD2"/>
    <w:rsid w:val="00A71347"/>
    <w:rsid w:val="00A77487"/>
    <w:rsid w:val="00A77976"/>
    <w:rsid w:val="00A77E8B"/>
    <w:rsid w:val="00A828F2"/>
    <w:rsid w:val="00A83E14"/>
    <w:rsid w:val="00A841A5"/>
    <w:rsid w:val="00A85ABD"/>
    <w:rsid w:val="00A9742C"/>
    <w:rsid w:val="00AA561F"/>
    <w:rsid w:val="00AB5BD4"/>
    <w:rsid w:val="00AB607A"/>
    <w:rsid w:val="00AC1265"/>
    <w:rsid w:val="00AC33D0"/>
    <w:rsid w:val="00AD2414"/>
    <w:rsid w:val="00AD4256"/>
    <w:rsid w:val="00AD4475"/>
    <w:rsid w:val="00AD725E"/>
    <w:rsid w:val="00AE3780"/>
    <w:rsid w:val="00AE45F4"/>
    <w:rsid w:val="00AF0F48"/>
    <w:rsid w:val="00AF1E1B"/>
    <w:rsid w:val="00AF3A99"/>
    <w:rsid w:val="00AF3B7C"/>
    <w:rsid w:val="00AF7A5E"/>
    <w:rsid w:val="00B12E52"/>
    <w:rsid w:val="00B235B0"/>
    <w:rsid w:val="00B24F88"/>
    <w:rsid w:val="00B26896"/>
    <w:rsid w:val="00B26F3D"/>
    <w:rsid w:val="00B34127"/>
    <w:rsid w:val="00B37260"/>
    <w:rsid w:val="00B37CB5"/>
    <w:rsid w:val="00B44461"/>
    <w:rsid w:val="00B47251"/>
    <w:rsid w:val="00B4725B"/>
    <w:rsid w:val="00B5787B"/>
    <w:rsid w:val="00B651F6"/>
    <w:rsid w:val="00B65661"/>
    <w:rsid w:val="00B738FE"/>
    <w:rsid w:val="00B96377"/>
    <w:rsid w:val="00B9A118"/>
    <w:rsid w:val="00BC2ED3"/>
    <w:rsid w:val="00BC4414"/>
    <w:rsid w:val="00BC5307"/>
    <w:rsid w:val="00BD2059"/>
    <w:rsid w:val="00BD28F6"/>
    <w:rsid w:val="00BD5857"/>
    <w:rsid w:val="00BE164C"/>
    <w:rsid w:val="00BE41F8"/>
    <w:rsid w:val="00BF1137"/>
    <w:rsid w:val="00BF56A7"/>
    <w:rsid w:val="00C105C4"/>
    <w:rsid w:val="00C10EA6"/>
    <w:rsid w:val="00C12956"/>
    <w:rsid w:val="00C14B3E"/>
    <w:rsid w:val="00C23376"/>
    <w:rsid w:val="00C24590"/>
    <w:rsid w:val="00C25182"/>
    <w:rsid w:val="00C261D5"/>
    <w:rsid w:val="00C320AB"/>
    <w:rsid w:val="00C32C9B"/>
    <w:rsid w:val="00C43CA1"/>
    <w:rsid w:val="00C460D2"/>
    <w:rsid w:val="00C4650F"/>
    <w:rsid w:val="00C473F6"/>
    <w:rsid w:val="00C543B8"/>
    <w:rsid w:val="00C71D6D"/>
    <w:rsid w:val="00C734E8"/>
    <w:rsid w:val="00C76659"/>
    <w:rsid w:val="00C77E56"/>
    <w:rsid w:val="00C95F16"/>
    <w:rsid w:val="00CA14EA"/>
    <w:rsid w:val="00CA23E3"/>
    <w:rsid w:val="00CA2757"/>
    <w:rsid w:val="00CA5CD6"/>
    <w:rsid w:val="00CB7202"/>
    <w:rsid w:val="00CC3763"/>
    <w:rsid w:val="00CC5695"/>
    <w:rsid w:val="00CE0F84"/>
    <w:rsid w:val="00CE3A97"/>
    <w:rsid w:val="00CE6ADE"/>
    <w:rsid w:val="00CF06C0"/>
    <w:rsid w:val="00CF2E42"/>
    <w:rsid w:val="00CF41CC"/>
    <w:rsid w:val="00D03668"/>
    <w:rsid w:val="00D038DB"/>
    <w:rsid w:val="00D07713"/>
    <w:rsid w:val="00D07B0C"/>
    <w:rsid w:val="00D11F9B"/>
    <w:rsid w:val="00D13136"/>
    <w:rsid w:val="00D134A8"/>
    <w:rsid w:val="00D20311"/>
    <w:rsid w:val="00D248D3"/>
    <w:rsid w:val="00D26D36"/>
    <w:rsid w:val="00D26F7F"/>
    <w:rsid w:val="00D35632"/>
    <w:rsid w:val="00D36810"/>
    <w:rsid w:val="00D3791E"/>
    <w:rsid w:val="00D532EE"/>
    <w:rsid w:val="00D543E4"/>
    <w:rsid w:val="00D56170"/>
    <w:rsid w:val="00D66DAE"/>
    <w:rsid w:val="00D819F3"/>
    <w:rsid w:val="00D82A7F"/>
    <w:rsid w:val="00D82E1C"/>
    <w:rsid w:val="00D83A38"/>
    <w:rsid w:val="00D845D7"/>
    <w:rsid w:val="00D87E7A"/>
    <w:rsid w:val="00DA58D4"/>
    <w:rsid w:val="00DA5903"/>
    <w:rsid w:val="00DB0AB0"/>
    <w:rsid w:val="00DB3650"/>
    <w:rsid w:val="00DB36B1"/>
    <w:rsid w:val="00DC046A"/>
    <w:rsid w:val="00DC129C"/>
    <w:rsid w:val="00DE2713"/>
    <w:rsid w:val="00DE3086"/>
    <w:rsid w:val="00DE63F9"/>
    <w:rsid w:val="00DF012C"/>
    <w:rsid w:val="00E0093E"/>
    <w:rsid w:val="00E073D5"/>
    <w:rsid w:val="00E079E6"/>
    <w:rsid w:val="00E12A00"/>
    <w:rsid w:val="00E132F3"/>
    <w:rsid w:val="00E1395F"/>
    <w:rsid w:val="00E14BBC"/>
    <w:rsid w:val="00E16942"/>
    <w:rsid w:val="00E16B45"/>
    <w:rsid w:val="00E17875"/>
    <w:rsid w:val="00E21AD7"/>
    <w:rsid w:val="00E247E9"/>
    <w:rsid w:val="00E25899"/>
    <w:rsid w:val="00E346EE"/>
    <w:rsid w:val="00E348F8"/>
    <w:rsid w:val="00E363C0"/>
    <w:rsid w:val="00E45711"/>
    <w:rsid w:val="00E4694A"/>
    <w:rsid w:val="00E558F9"/>
    <w:rsid w:val="00E647FF"/>
    <w:rsid w:val="00E8535E"/>
    <w:rsid w:val="00E977D1"/>
    <w:rsid w:val="00EA08EB"/>
    <w:rsid w:val="00EA19EE"/>
    <w:rsid w:val="00EB1071"/>
    <w:rsid w:val="00EB2B9F"/>
    <w:rsid w:val="00EC62A4"/>
    <w:rsid w:val="00EC71A4"/>
    <w:rsid w:val="00ED0038"/>
    <w:rsid w:val="00ED7DCD"/>
    <w:rsid w:val="00EE7930"/>
    <w:rsid w:val="00EF113D"/>
    <w:rsid w:val="00EF4AC3"/>
    <w:rsid w:val="00F05633"/>
    <w:rsid w:val="00F06B33"/>
    <w:rsid w:val="00F0796F"/>
    <w:rsid w:val="00F07ADE"/>
    <w:rsid w:val="00F31734"/>
    <w:rsid w:val="00F443EF"/>
    <w:rsid w:val="00F4556B"/>
    <w:rsid w:val="00F509B2"/>
    <w:rsid w:val="00F615A6"/>
    <w:rsid w:val="00F67DF1"/>
    <w:rsid w:val="00F72375"/>
    <w:rsid w:val="00F85923"/>
    <w:rsid w:val="00FB1B9B"/>
    <w:rsid w:val="00FB65CA"/>
    <w:rsid w:val="00FC3EE9"/>
    <w:rsid w:val="00FC6AE3"/>
    <w:rsid w:val="00FC7947"/>
    <w:rsid w:val="00FD3647"/>
    <w:rsid w:val="00FD6866"/>
    <w:rsid w:val="00FE31B7"/>
    <w:rsid w:val="00FE407A"/>
    <w:rsid w:val="00FE6E10"/>
    <w:rsid w:val="00FF00A6"/>
    <w:rsid w:val="00FF72ED"/>
    <w:rsid w:val="015802B1"/>
    <w:rsid w:val="016507F0"/>
    <w:rsid w:val="01AC1EB4"/>
    <w:rsid w:val="01CEE233"/>
    <w:rsid w:val="0209A459"/>
    <w:rsid w:val="024F4F63"/>
    <w:rsid w:val="027D071E"/>
    <w:rsid w:val="028DDF9C"/>
    <w:rsid w:val="02917184"/>
    <w:rsid w:val="02BC67D0"/>
    <w:rsid w:val="02CE5BBD"/>
    <w:rsid w:val="02F70E4B"/>
    <w:rsid w:val="0333E1A3"/>
    <w:rsid w:val="03568292"/>
    <w:rsid w:val="037778C5"/>
    <w:rsid w:val="038C101F"/>
    <w:rsid w:val="03953F15"/>
    <w:rsid w:val="03E9E9B6"/>
    <w:rsid w:val="042ACE9A"/>
    <w:rsid w:val="04747B46"/>
    <w:rsid w:val="047EA66F"/>
    <w:rsid w:val="04C59DAF"/>
    <w:rsid w:val="04C939CA"/>
    <w:rsid w:val="054EC8E0"/>
    <w:rsid w:val="055200B8"/>
    <w:rsid w:val="05E07E8F"/>
    <w:rsid w:val="05F1316B"/>
    <w:rsid w:val="05FA7A78"/>
    <w:rsid w:val="06582E9D"/>
    <w:rsid w:val="0670D201"/>
    <w:rsid w:val="06A0A7C9"/>
    <w:rsid w:val="06E1ED9E"/>
    <w:rsid w:val="06F60662"/>
    <w:rsid w:val="07056470"/>
    <w:rsid w:val="0714E064"/>
    <w:rsid w:val="075CD8F3"/>
    <w:rsid w:val="077E9AE9"/>
    <w:rsid w:val="0783C200"/>
    <w:rsid w:val="07F32E34"/>
    <w:rsid w:val="0813128D"/>
    <w:rsid w:val="0817F053"/>
    <w:rsid w:val="0867B775"/>
    <w:rsid w:val="08994138"/>
    <w:rsid w:val="089F4327"/>
    <w:rsid w:val="08CF825B"/>
    <w:rsid w:val="0948D5B4"/>
    <w:rsid w:val="0971BED0"/>
    <w:rsid w:val="09E34436"/>
    <w:rsid w:val="0A6D54FD"/>
    <w:rsid w:val="0A722EA9"/>
    <w:rsid w:val="0A87B1AA"/>
    <w:rsid w:val="0A97E193"/>
    <w:rsid w:val="0B02FA14"/>
    <w:rsid w:val="0B12AF79"/>
    <w:rsid w:val="0B170E4B"/>
    <w:rsid w:val="0B251C0F"/>
    <w:rsid w:val="0B3131B6"/>
    <w:rsid w:val="0B4CA123"/>
    <w:rsid w:val="0B7DE82E"/>
    <w:rsid w:val="0B8FA4AE"/>
    <w:rsid w:val="0BA6E6A9"/>
    <w:rsid w:val="0BAD423A"/>
    <w:rsid w:val="0BE362F6"/>
    <w:rsid w:val="0C065524"/>
    <w:rsid w:val="0C132899"/>
    <w:rsid w:val="0C23B439"/>
    <w:rsid w:val="0C3FCCE1"/>
    <w:rsid w:val="0C9100C4"/>
    <w:rsid w:val="0C913A44"/>
    <w:rsid w:val="0CA92879"/>
    <w:rsid w:val="0CE67EC0"/>
    <w:rsid w:val="0D1E0740"/>
    <w:rsid w:val="0D37871B"/>
    <w:rsid w:val="0D54FE6D"/>
    <w:rsid w:val="0D8A0C22"/>
    <w:rsid w:val="0DBDC4F4"/>
    <w:rsid w:val="0E44BB49"/>
    <w:rsid w:val="0E94BA14"/>
    <w:rsid w:val="0EAC7E9B"/>
    <w:rsid w:val="0EEB1F2C"/>
    <w:rsid w:val="0EFF4168"/>
    <w:rsid w:val="0F1FE233"/>
    <w:rsid w:val="0F3B73D3"/>
    <w:rsid w:val="0F3B8E50"/>
    <w:rsid w:val="0F426D02"/>
    <w:rsid w:val="0F7624B4"/>
    <w:rsid w:val="0F7D3457"/>
    <w:rsid w:val="0FB95ED8"/>
    <w:rsid w:val="0FBFCF6B"/>
    <w:rsid w:val="1027BF77"/>
    <w:rsid w:val="10601E3E"/>
    <w:rsid w:val="107A0119"/>
    <w:rsid w:val="10D07935"/>
    <w:rsid w:val="10D19BB9"/>
    <w:rsid w:val="10F8267A"/>
    <w:rsid w:val="118CB596"/>
    <w:rsid w:val="11941468"/>
    <w:rsid w:val="11AD4ECB"/>
    <w:rsid w:val="121EF535"/>
    <w:rsid w:val="123847F4"/>
    <w:rsid w:val="126A77A7"/>
    <w:rsid w:val="1297B60C"/>
    <w:rsid w:val="1299BED8"/>
    <w:rsid w:val="129CEEC1"/>
    <w:rsid w:val="12E9BEA8"/>
    <w:rsid w:val="1328FB97"/>
    <w:rsid w:val="13956DD7"/>
    <w:rsid w:val="13C32EBA"/>
    <w:rsid w:val="1445D1AF"/>
    <w:rsid w:val="14C879F3"/>
    <w:rsid w:val="15AF111B"/>
    <w:rsid w:val="15F254B9"/>
    <w:rsid w:val="16249494"/>
    <w:rsid w:val="16326C4B"/>
    <w:rsid w:val="16341886"/>
    <w:rsid w:val="16ACE63F"/>
    <w:rsid w:val="16BAD054"/>
    <w:rsid w:val="16C771F3"/>
    <w:rsid w:val="16D7AED4"/>
    <w:rsid w:val="16DC1A44"/>
    <w:rsid w:val="16DDDAF8"/>
    <w:rsid w:val="1705E84A"/>
    <w:rsid w:val="17B45777"/>
    <w:rsid w:val="183ECCBF"/>
    <w:rsid w:val="18B92B6B"/>
    <w:rsid w:val="18DFE6F3"/>
    <w:rsid w:val="194FB1EC"/>
    <w:rsid w:val="1A02D2DA"/>
    <w:rsid w:val="1A07C72A"/>
    <w:rsid w:val="1A854B04"/>
    <w:rsid w:val="1ADDB05E"/>
    <w:rsid w:val="1AEE7886"/>
    <w:rsid w:val="1B325DB5"/>
    <w:rsid w:val="1B42E5F5"/>
    <w:rsid w:val="1B5B06ED"/>
    <w:rsid w:val="1B7BA6F9"/>
    <w:rsid w:val="1BE6A872"/>
    <w:rsid w:val="1BF9319B"/>
    <w:rsid w:val="1C167E25"/>
    <w:rsid w:val="1C6C7B99"/>
    <w:rsid w:val="1C6D0030"/>
    <w:rsid w:val="1C7024CA"/>
    <w:rsid w:val="1C7F1CA1"/>
    <w:rsid w:val="1CBCC2E0"/>
    <w:rsid w:val="1D013B59"/>
    <w:rsid w:val="1D29EA46"/>
    <w:rsid w:val="1DC86258"/>
    <w:rsid w:val="1DDD0298"/>
    <w:rsid w:val="1E1C7475"/>
    <w:rsid w:val="1E34CFB6"/>
    <w:rsid w:val="1EB475CE"/>
    <w:rsid w:val="1EC63834"/>
    <w:rsid w:val="1ED87DA6"/>
    <w:rsid w:val="1EE7B485"/>
    <w:rsid w:val="1F06624B"/>
    <w:rsid w:val="1F30A7BD"/>
    <w:rsid w:val="1F558165"/>
    <w:rsid w:val="1F9C25CB"/>
    <w:rsid w:val="1F9D7C8E"/>
    <w:rsid w:val="1F9E974C"/>
    <w:rsid w:val="201DD898"/>
    <w:rsid w:val="2101740B"/>
    <w:rsid w:val="21084804"/>
    <w:rsid w:val="2145D827"/>
    <w:rsid w:val="2189101B"/>
    <w:rsid w:val="2199EA91"/>
    <w:rsid w:val="21AEC511"/>
    <w:rsid w:val="21C61E12"/>
    <w:rsid w:val="223E3E95"/>
    <w:rsid w:val="22B8AEDC"/>
    <w:rsid w:val="22F224C1"/>
    <w:rsid w:val="234EBDBD"/>
    <w:rsid w:val="236ADCDD"/>
    <w:rsid w:val="237FDD27"/>
    <w:rsid w:val="2423F8D9"/>
    <w:rsid w:val="2436EF2B"/>
    <w:rsid w:val="24CB4FE0"/>
    <w:rsid w:val="24D5BE34"/>
    <w:rsid w:val="24D9D1FF"/>
    <w:rsid w:val="24DA427A"/>
    <w:rsid w:val="24F149B8"/>
    <w:rsid w:val="24F609B9"/>
    <w:rsid w:val="2528DB4F"/>
    <w:rsid w:val="257AC2D4"/>
    <w:rsid w:val="258FFD38"/>
    <w:rsid w:val="259F0E9E"/>
    <w:rsid w:val="25A83666"/>
    <w:rsid w:val="25B4411D"/>
    <w:rsid w:val="264D4C35"/>
    <w:rsid w:val="26A8630F"/>
    <w:rsid w:val="26B01D2B"/>
    <w:rsid w:val="26D16B25"/>
    <w:rsid w:val="271FFF6F"/>
    <w:rsid w:val="272A5A85"/>
    <w:rsid w:val="281770FE"/>
    <w:rsid w:val="285AEDE2"/>
    <w:rsid w:val="28920AB8"/>
    <w:rsid w:val="28B294AF"/>
    <w:rsid w:val="2965BF16"/>
    <w:rsid w:val="298374D0"/>
    <w:rsid w:val="2A8D3995"/>
    <w:rsid w:val="2AE3EA67"/>
    <w:rsid w:val="2AF8F417"/>
    <w:rsid w:val="2AFC07CE"/>
    <w:rsid w:val="2B346D80"/>
    <w:rsid w:val="2B53F40F"/>
    <w:rsid w:val="2B6C4A7B"/>
    <w:rsid w:val="2BA23358"/>
    <w:rsid w:val="2BE7C831"/>
    <w:rsid w:val="2C220271"/>
    <w:rsid w:val="2C646414"/>
    <w:rsid w:val="2CE38933"/>
    <w:rsid w:val="2D96F526"/>
    <w:rsid w:val="2DA44A31"/>
    <w:rsid w:val="2DF0E7F8"/>
    <w:rsid w:val="2E99D1E9"/>
    <w:rsid w:val="2EAF9C15"/>
    <w:rsid w:val="2EDBD9F8"/>
    <w:rsid w:val="2F14E553"/>
    <w:rsid w:val="2FD38AA2"/>
    <w:rsid w:val="303FE8CB"/>
    <w:rsid w:val="304C229F"/>
    <w:rsid w:val="3094A824"/>
    <w:rsid w:val="30994E70"/>
    <w:rsid w:val="30A8BD44"/>
    <w:rsid w:val="315FA93C"/>
    <w:rsid w:val="3188BDF5"/>
    <w:rsid w:val="318FCBBD"/>
    <w:rsid w:val="3244F72F"/>
    <w:rsid w:val="324E7E3B"/>
    <w:rsid w:val="325F0099"/>
    <w:rsid w:val="32961F50"/>
    <w:rsid w:val="32A25C99"/>
    <w:rsid w:val="32F1D63B"/>
    <w:rsid w:val="3368C2DD"/>
    <w:rsid w:val="337608F9"/>
    <w:rsid w:val="33AB9450"/>
    <w:rsid w:val="34112D58"/>
    <w:rsid w:val="345EACFE"/>
    <w:rsid w:val="34EFA099"/>
    <w:rsid w:val="3513B9C7"/>
    <w:rsid w:val="352F703A"/>
    <w:rsid w:val="356A3409"/>
    <w:rsid w:val="357C76DF"/>
    <w:rsid w:val="35F75879"/>
    <w:rsid w:val="3609A753"/>
    <w:rsid w:val="3609C2B9"/>
    <w:rsid w:val="3619F6FB"/>
    <w:rsid w:val="3682263A"/>
    <w:rsid w:val="3712045F"/>
    <w:rsid w:val="372A01D8"/>
    <w:rsid w:val="372F95F9"/>
    <w:rsid w:val="37ADD725"/>
    <w:rsid w:val="381EFB0F"/>
    <w:rsid w:val="383306F5"/>
    <w:rsid w:val="383E19CA"/>
    <w:rsid w:val="38712BA9"/>
    <w:rsid w:val="38A0B376"/>
    <w:rsid w:val="38FF1440"/>
    <w:rsid w:val="39441C79"/>
    <w:rsid w:val="39506E71"/>
    <w:rsid w:val="39668F18"/>
    <w:rsid w:val="39A1D0F9"/>
    <w:rsid w:val="39E37266"/>
    <w:rsid w:val="3A89C0DD"/>
    <w:rsid w:val="3B127CE1"/>
    <w:rsid w:val="3B2C0CD9"/>
    <w:rsid w:val="3B5724C0"/>
    <w:rsid w:val="3BB5D6F5"/>
    <w:rsid w:val="3BBF659D"/>
    <w:rsid w:val="3BFF1FEB"/>
    <w:rsid w:val="3C3D1452"/>
    <w:rsid w:val="3C5ADF53"/>
    <w:rsid w:val="3C6657EC"/>
    <w:rsid w:val="3C92488C"/>
    <w:rsid w:val="3CAB993D"/>
    <w:rsid w:val="3D905510"/>
    <w:rsid w:val="3D9C5B5F"/>
    <w:rsid w:val="3EC6F4A4"/>
    <w:rsid w:val="3EF574F1"/>
    <w:rsid w:val="3EFCB27D"/>
    <w:rsid w:val="3F068BFB"/>
    <w:rsid w:val="3F1FBA41"/>
    <w:rsid w:val="3F2CD8D9"/>
    <w:rsid w:val="3F83E19E"/>
    <w:rsid w:val="40CB8B04"/>
    <w:rsid w:val="40CD9E50"/>
    <w:rsid w:val="40E1EB2B"/>
    <w:rsid w:val="4115B8EA"/>
    <w:rsid w:val="4128F731"/>
    <w:rsid w:val="4135F816"/>
    <w:rsid w:val="41A753FC"/>
    <w:rsid w:val="41F4B479"/>
    <w:rsid w:val="41F5E2AA"/>
    <w:rsid w:val="42806798"/>
    <w:rsid w:val="42D9203A"/>
    <w:rsid w:val="42F71BBD"/>
    <w:rsid w:val="4323DAE3"/>
    <w:rsid w:val="4340CD7D"/>
    <w:rsid w:val="435EEDAA"/>
    <w:rsid w:val="43AAF0AA"/>
    <w:rsid w:val="43DC6122"/>
    <w:rsid w:val="43E483CB"/>
    <w:rsid w:val="43EE200B"/>
    <w:rsid w:val="44488B29"/>
    <w:rsid w:val="447D6704"/>
    <w:rsid w:val="449BBDF2"/>
    <w:rsid w:val="44DBA404"/>
    <w:rsid w:val="453A73AF"/>
    <w:rsid w:val="45A72006"/>
    <w:rsid w:val="45FB6252"/>
    <w:rsid w:val="45FE225A"/>
    <w:rsid w:val="4618084B"/>
    <w:rsid w:val="46EB03D8"/>
    <w:rsid w:val="47475029"/>
    <w:rsid w:val="4754AAF1"/>
    <w:rsid w:val="47604CDC"/>
    <w:rsid w:val="4793498D"/>
    <w:rsid w:val="481DE7AC"/>
    <w:rsid w:val="48862ADB"/>
    <w:rsid w:val="4899DE88"/>
    <w:rsid w:val="48BB57E5"/>
    <w:rsid w:val="48C06A60"/>
    <w:rsid w:val="48F268DA"/>
    <w:rsid w:val="48F40F75"/>
    <w:rsid w:val="49B34E6B"/>
    <w:rsid w:val="49B90F67"/>
    <w:rsid w:val="49FFAC61"/>
    <w:rsid w:val="4A0DD60B"/>
    <w:rsid w:val="4B5EDBC8"/>
    <w:rsid w:val="4BFB5B70"/>
    <w:rsid w:val="4C12D0ED"/>
    <w:rsid w:val="4C73A154"/>
    <w:rsid w:val="4C80B2CE"/>
    <w:rsid w:val="4CAB537B"/>
    <w:rsid w:val="4D26E42E"/>
    <w:rsid w:val="4D504C0C"/>
    <w:rsid w:val="4DEC4312"/>
    <w:rsid w:val="4E2905B4"/>
    <w:rsid w:val="4E4893E1"/>
    <w:rsid w:val="4E80E06B"/>
    <w:rsid w:val="4E8331CC"/>
    <w:rsid w:val="4E8B68B7"/>
    <w:rsid w:val="4EE71D81"/>
    <w:rsid w:val="4F4E43C1"/>
    <w:rsid w:val="4F870C3C"/>
    <w:rsid w:val="4FBFC479"/>
    <w:rsid w:val="4FE9B447"/>
    <w:rsid w:val="50122191"/>
    <w:rsid w:val="501D6A0D"/>
    <w:rsid w:val="503DADA1"/>
    <w:rsid w:val="50483A7F"/>
    <w:rsid w:val="50496479"/>
    <w:rsid w:val="504D1236"/>
    <w:rsid w:val="50A89B46"/>
    <w:rsid w:val="50ABDEB6"/>
    <w:rsid w:val="50C9F06D"/>
    <w:rsid w:val="50EDE999"/>
    <w:rsid w:val="50F7505B"/>
    <w:rsid w:val="50FC80FE"/>
    <w:rsid w:val="51548210"/>
    <w:rsid w:val="517A7463"/>
    <w:rsid w:val="51C3D1E0"/>
    <w:rsid w:val="5207C6B3"/>
    <w:rsid w:val="526A82F4"/>
    <w:rsid w:val="52998E9E"/>
    <w:rsid w:val="529C93D9"/>
    <w:rsid w:val="52A5E9E1"/>
    <w:rsid w:val="52C83CCD"/>
    <w:rsid w:val="52D43358"/>
    <w:rsid w:val="5362CD85"/>
    <w:rsid w:val="536F27EA"/>
    <w:rsid w:val="53900AC7"/>
    <w:rsid w:val="545A665A"/>
    <w:rsid w:val="54798D10"/>
    <w:rsid w:val="548D656A"/>
    <w:rsid w:val="54A6D93D"/>
    <w:rsid w:val="551AD438"/>
    <w:rsid w:val="55C4442E"/>
    <w:rsid w:val="55FA2E8B"/>
    <w:rsid w:val="562A6F1A"/>
    <w:rsid w:val="56326E9C"/>
    <w:rsid w:val="56C587DE"/>
    <w:rsid w:val="56C948F3"/>
    <w:rsid w:val="56E0894D"/>
    <w:rsid w:val="56F275D6"/>
    <w:rsid w:val="57048C84"/>
    <w:rsid w:val="5719285F"/>
    <w:rsid w:val="5737EC04"/>
    <w:rsid w:val="574B0575"/>
    <w:rsid w:val="574C9D49"/>
    <w:rsid w:val="57862FBE"/>
    <w:rsid w:val="57C67CD4"/>
    <w:rsid w:val="58364147"/>
    <w:rsid w:val="58A99E36"/>
    <w:rsid w:val="592F8FD8"/>
    <w:rsid w:val="5942B608"/>
    <w:rsid w:val="597FE277"/>
    <w:rsid w:val="59A7589C"/>
    <w:rsid w:val="5A17B1AE"/>
    <w:rsid w:val="5A1AE2D0"/>
    <w:rsid w:val="5A46A136"/>
    <w:rsid w:val="5A5C1A00"/>
    <w:rsid w:val="5A65D5A6"/>
    <w:rsid w:val="5A6ED719"/>
    <w:rsid w:val="5B6191A3"/>
    <w:rsid w:val="5C685A31"/>
    <w:rsid w:val="5C690C1F"/>
    <w:rsid w:val="5C7496DB"/>
    <w:rsid w:val="5C93911D"/>
    <w:rsid w:val="5CBA9289"/>
    <w:rsid w:val="5D12C69C"/>
    <w:rsid w:val="5D1FBF07"/>
    <w:rsid w:val="5D3532B3"/>
    <w:rsid w:val="5DC8DD79"/>
    <w:rsid w:val="5E101304"/>
    <w:rsid w:val="5E3BED0D"/>
    <w:rsid w:val="5E3F6CC5"/>
    <w:rsid w:val="5E44A1C8"/>
    <w:rsid w:val="5E5912CC"/>
    <w:rsid w:val="5E5CD2AB"/>
    <w:rsid w:val="5E614821"/>
    <w:rsid w:val="5E739993"/>
    <w:rsid w:val="5EAE7319"/>
    <w:rsid w:val="5EEC69C9"/>
    <w:rsid w:val="5F363464"/>
    <w:rsid w:val="5F524FFE"/>
    <w:rsid w:val="5FC1CDDC"/>
    <w:rsid w:val="5FEB2855"/>
    <w:rsid w:val="6012869E"/>
    <w:rsid w:val="6017963D"/>
    <w:rsid w:val="61884AB5"/>
    <w:rsid w:val="621E41F2"/>
    <w:rsid w:val="62366F1F"/>
    <w:rsid w:val="6295B635"/>
    <w:rsid w:val="62E2F63E"/>
    <w:rsid w:val="6314E419"/>
    <w:rsid w:val="63275C21"/>
    <w:rsid w:val="63336C8B"/>
    <w:rsid w:val="636309EE"/>
    <w:rsid w:val="63BDB3AA"/>
    <w:rsid w:val="640B97D5"/>
    <w:rsid w:val="641109B8"/>
    <w:rsid w:val="649D86C1"/>
    <w:rsid w:val="649D9B80"/>
    <w:rsid w:val="64B437E5"/>
    <w:rsid w:val="64C6D9F2"/>
    <w:rsid w:val="64C8CE19"/>
    <w:rsid w:val="64E8A183"/>
    <w:rsid w:val="64F2867F"/>
    <w:rsid w:val="6540915F"/>
    <w:rsid w:val="6600C658"/>
    <w:rsid w:val="66222DC9"/>
    <w:rsid w:val="662F72A8"/>
    <w:rsid w:val="6666B46F"/>
    <w:rsid w:val="667C9D3B"/>
    <w:rsid w:val="66C892A7"/>
    <w:rsid w:val="670177D1"/>
    <w:rsid w:val="6711A0A0"/>
    <w:rsid w:val="679F2622"/>
    <w:rsid w:val="67A9B391"/>
    <w:rsid w:val="67E14045"/>
    <w:rsid w:val="67E7AA6C"/>
    <w:rsid w:val="67FBA7EB"/>
    <w:rsid w:val="681EEC50"/>
    <w:rsid w:val="6873BE2B"/>
    <w:rsid w:val="68854059"/>
    <w:rsid w:val="68DD6F3C"/>
    <w:rsid w:val="68E197AF"/>
    <w:rsid w:val="691EEDAF"/>
    <w:rsid w:val="6926C095"/>
    <w:rsid w:val="69332A5C"/>
    <w:rsid w:val="6994FE5D"/>
    <w:rsid w:val="69A60CE0"/>
    <w:rsid w:val="6A1CEEDD"/>
    <w:rsid w:val="6A6C9D1C"/>
    <w:rsid w:val="6A9116C2"/>
    <w:rsid w:val="6AB5BB90"/>
    <w:rsid w:val="6B452943"/>
    <w:rsid w:val="6B9C5998"/>
    <w:rsid w:val="6BB20297"/>
    <w:rsid w:val="6BE088D6"/>
    <w:rsid w:val="6BFC56DE"/>
    <w:rsid w:val="6C0CD633"/>
    <w:rsid w:val="6C1B7E97"/>
    <w:rsid w:val="6C7A42C6"/>
    <w:rsid w:val="6CA9729C"/>
    <w:rsid w:val="6D35D303"/>
    <w:rsid w:val="6D452B85"/>
    <w:rsid w:val="6DA5A2E8"/>
    <w:rsid w:val="6DB58380"/>
    <w:rsid w:val="6DD20DEB"/>
    <w:rsid w:val="6E04600E"/>
    <w:rsid w:val="6E482973"/>
    <w:rsid w:val="6E4DAD8A"/>
    <w:rsid w:val="6E519D47"/>
    <w:rsid w:val="6E8A7F68"/>
    <w:rsid w:val="6EA61166"/>
    <w:rsid w:val="6EADA1EF"/>
    <w:rsid w:val="6EB7E5A0"/>
    <w:rsid w:val="6EE86879"/>
    <w:rsid w:val="6F19F242"/>
    <w:rsid w:val="6F3ED421"/>
    <w:rsid w:val="6FC6F6F5"/>
    <w:rsid w:val="6FF3C415"/>
    <w:rsid w:val="7013CEEE"/>
    <w:rsid w:val="7059F0D9"/>
    <w:rsid w:val="70A670C3"/>
    <w:rsid w:val="7127C919"/>
    <w:rsid w:val="71297177"/>
    <w:rsid w:val="7129C729"/>
    <w:rsid w:val="71C94DD7"/>
    <w:rsid w:val="725388FA"/>
    <w:rsid w:val="72670C7F"/>
    <w:rsid w:val="7272EB1F"/>
    <w:rsid w:val="72743660"/>
    <w:rsid w:val="727E493F"/>
    <w:rsid w:val="72CAE377"/>
    <w:rsid w:val="73569055"/>
    <w:rsid w:val="73C028BA"/>
    <w:rsid w:val="73C9D0D5"/>
    <w:rsid w:val="73E7F5C3"/>
    <w:rsid w:val="743889F9"/>
    <w:rsid w:val="744E42E1"/>
    <w:rsid w:val="745DAE39"/>
    <w:rsid w:val="74889736"/>
    <w:rsid w:val="74892E72"/>
    <w:rsid w:val="74EE4049"/>
    <w:rsid w:val="75097088"/>
    <w:rsid w:val="752F9D19"/>
    <w:rsid w:val="7576F785"/>
    <w:rsid w:val="7578652F"/>
    <w:rsid w:val="75C7BB45"/>
    <w:rsid w:val="76383974"/>
    <w:rsid w:val="76403E92"/>
    <w:rsid w:val="767269E9"/>
    <w:rsid w:val="7675C482"/>
    <w:rsid w:val="76B75B1A"/>
    <w:rsid w:val="76D03D56"/>
    <w:rsid w:val="7736C169"/>
    <w:rsid w:val="7745D187"/>
    <w:rsid w:val="775A188A"/>
    <w:rsid w:val="77F54282"/>
    <w:rsid w:val="7808904F"/>
    <w:rsid w:val="7832B336"/>
    <w:rsid w:val="78461C67"/>
    <w:rsid w:val="784B175F"/>
    <w:rsid w:val="7882E4C1"/>
    <w:rsid w:val="78FAC888"/>
    <w:rsid w:val="79442A99"/>
    <w:rsid w:val="79993BEA"/>
    <w:rsid w:val="79BD20B9"/>
    <w:rsid w:val="7A1674D3"/>
    <w:rsid w:val="7A481202"/>
    <w:rsid w:val="7A6B5B97"/>
    <w:rsid w:val="7A882B26"/>
    <w:rsid w:val="7AB4E1EC"/>
    <w:rsid w:val="7ACB90DE"/>
    <w:rsid w:val="7AEC2C66"/>
    <w:rsid w:val="7B344776"/>
    <w:rsid w:val="7B570D8B"/>
    <w:rsid w:val="7B62E2D7"/>
    <w:rsid w:val="7B67E6B4"/>
    <w:rsid w:val="7B6F2065"/>
    <w:rsid w:val="7B783B01"/>
    <w:rsid w:val="7BA1960F"/>
    <w:rsid w:val="7C03A584"/>
    <w:rsid w:val="7C06D1BF"/>
    <w:rsid w:val="7C7A77C1"/>
    <w:rsid w:val="7C8CD266"/>
    <w:rsid w:val="7CFBC02E"/>
    <w:rsid w:val="7D040752"/>
    <w:rsid w:val="7D894638"/>
    <w:rsid w:val="7E5E563A"/>
    <w:rsid w:val="7E5FE764"/>
    <w:rsid w:val="7F33CDF1"/>
    <w:rsid w:val="7F6A5F1B"/>
    <w:rsid w:val="7F95DE58"/>
    <w:rsid w:val="7FF33786"/>
    <w:rsid w:val="7FF4C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5E6A3"/>
  <w15:chartTrackingRefBased/>
  <w15:docId w15:val="{C36F2FE9-B2D2-4EB4-BC46-E6822867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Parágrafo"/>
    <w:qFormat/>
    <w:rsid w:val="00B26896"/>
    <w:pPr>
      <w:spacing w:before="120" w:after="240" w:line="360" w:lineRule="auto"/>
      <w:jc w:val="both"/>
    </w:pPr>
    <w:rPr>
      <w:rFonts w:ascii="Swis721 WGL4 BT" w:hAnsi="Swis721 WGL4 BT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C32C9B"/>
    <w:pPr>
      <w:keepNext/>
      <w:keepLines/>
      <w:numPr>
        <w:numId w:val="7"/>
      </w:numPr>
      <w:spacing w:after="120"/>
      <w:outlineLvl w:val="0"/>
    </w:pPr>
    <w:rPr>
      <w:rFonts w:ascii="Swis721 Hv BT" w:hAnsi="Swis721 Hv BT"/>
      <w:b/>
      <w:bCs/>
      <w:caps/>
      <w:noProof/>
      <w:color w:val="FF6319"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B5787B"/>
    <w:pPr>
      <w:numPr>
        <w:ilvl w:val="1"/>
        <w:numId w:val="4"/>
      </w:numPr>
      <w:spacing w:after="120"/>
      <w:ind w:left="0"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787B"/>
    <w:pPr>
      <w:numPr>
        <w:ilvl w:val="2"/>
        <w:numId w:val="4"/>
      </w:numPr>
      <w:spacing w:after="120"/>
      <w:ind w:left="0" w:firstLine="0"/>
      <w:outlineLvl w:val="2"/>
    </w:pPr>
    <w:rPr>
      <w:bCs/>
      <w:i/>
    </w:rPr>
  </w:style>
  <w:style w:type="paragraph" w:styleId="Ttulo4">
    <w:name w:val="heading 4"/>
    <w:basedOn w:val="Normal"/>
    <w:next w:val="Normal"/>
    <w:link w:val="Ttulo4Char"/>
    <w:unhideWhenUsed/>
    <w:qFormat/>
    <w:rsid w:val="00B5787B"/>
    <w:pPr>
      <w:numPr>
        <w:ilvl w:val="3"/>
        <w:numId w:val="4"/>
      </w:numPr>
      <w:spacing w:after="120"/>
      <w:ind w:left="0" w:firstLine="0"/>
      <w:outlineLvl w:val="3"/>
    </w:pPr>
    <w:rPr>
      <w:bCs/>
      <w:i/>
      <w:u w:val="single"/>
    </w:rPr>
  </w:style>
  <w:style w:type="paragraph" w:styleId="Ttulo5">
    <w:name w:val="heading 5"/>
    <w:basedOn w:val="Normal"/>
    <w:next w:val="Corpodetexto"/>
    <w:link w:val="Ttulo5Char"/>
    <w:qFormat/>
    <w:rsid w:val="00EF113D"/>
    <w:pPr>
      <w:keepNext/>
      <w:tabs>
        <w:tab w:val="num" w:pos="0"/>
      </w:tabs>
      <w:suppressAutoHyphens/>
      <w:spacing w:after="60" w:line="240" w:lineRule="auto"/>
      <w:jc w:val="left"/>
      <w:outlineLvl w:val="4"/>
    </w:pPr>
    <w:rPr>
      <w:rFonts w:ascii="Liberation Sans" w:hAnsi="Liberation Sans" w:eastAsia="Microsoft YaHei" w:cs="Lucida Sans"/>
      <w:b/>
      <w:bCs/>
      <w:sz w:val="24"/>
      <w:szCs w:val="24"/>
      <w:lang w:eastAsia="zh-C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71FE2"/>
  </w:style>
  <w:style w:type="paragraph" w:styleId="Rodap">
    <w:name w:val="footer"/>
    <w:basedOn w:val="Normal"/>
    <w:link w:val="Rodap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71FE2"/>
  </w:style>
  <w:style w:type="table" w:styleId="Tabelacomgrade">
    <w:name w:val="Table Grid"/>
    <w:basedOn w:val="Tabelanormal"/>
    <w:uiPriority w:val="39"/>
    <w:rsid w:val="00D845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8416DC"/>
    <w:rPr>
      <w:color w:val="808080"/>
    </w:rPr>
  </w:style>
  <w:style w:type="character" w:styleId="Ttulo1Char" w:customStyle="1">
    <w:name w:val="Título 1 Char"/>
    <w:basedOn w:val="Fontepargpadro"/>
    <w:link w:val="Ttulo1"/>
    <w:rsid w:val="00C32C9B"/>
    <w:rPr>
      <w:rFonts w:ascii="Swis721 Hv BT" w:hAnsi="Swis721 Hv BT"/>
      <w:b/>
      <w:bCs/>
      <w:caps/>
      <w:noProof/>
      <w:color w:val="FF6319"/>
      <w:sz w:val="24"/>
    </w:rPr>
  </w:style>
  <w:style w:type="paragraph" w:styleId="CabealhodoSumrio">
    <w:name w:val="TOC Heading"/>
    <w:basedOn w:val="Normal"/>
    <w:next w:val="Normal"/>
    <w:uiPriority w:val="39"/>
    <w:unhideWhenUsed/>
    <w:qFormat/>
    <w:rsid w:val="0032388B"/>
    <w:rPr>
      <w:rFonts w:ascii="Swis721 Hv BT" w:hAnsi="Swis721 Hv BT"/>
      <w:color w:val="FF6319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791E"/>
    <w:pPr>
      <w:tabs>
        <w:tab w:val="left" w:pos="660"/>
        <w:tab w:val="right" w:leader="dot" w:pos="9628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65661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rsid w:val="00B5787B"/>
    <w:rPr>
      <w:rFonts w:ascii="Swis721 WGL4 BT" w:hAnsi="Swis721 WGL4 BT"/>
      <w:b/>
      <w:bCs/>
      <w:sz w:val="20"/>
    </w:rPr>
  </w:style>
  <w:style w:type="paragraph" w:styleId="PargrafodaLista">
    <w:name w:val="List Paragraph"/>
    <w:basedOn w:val="Normal"/>
    <w:next w:val="Normal"/>
    <w:link w:val="PargrafodaListaChar"/>
    <w:autoRedefine/>
    <w:qFormat/>
    <w:rsid w:val="005C2D93"/>
    <w:pPr>
      <w:numPr>
        <w:numId w:val="26"/>
      </w:numPr>
      <w:spacing w:before="100" w:beforeAutospacing="1" w:after="100" w:afterAutospacing="1" w:line="240" w:lineRule="auto"/>
      <w:jc w:val="left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47D26"/>
    <w:pPr>
      <w:tabs>
        <w:tab w:val="left" w:pos="880"/>
        <w:tab w:val="right" w:leader="dot" w:pos="9628"/>
      </w:tabs>
      <w:spacing w:after="100"/>
    </w:pPr>
  </w:style>
  <w:style w:type="character" w:styleId="Ttulo3Char" w:customStyle="1">
    <w:name w:val="Título 3 Char"/>
    <w:basedOn w:val="Fontepargpadro"/>
    <w:link w:val="Ttulo3"/>
    <w:uiPriority w:val="9"/>
    <w:rsid w:val="00B5787B"/>
    <w:rPr>
      <w:rFonts w:ascii="Swis721 WGL4 BT" w:hAnsi="Swis721 WGL4 BT"/>
      <w:bCs/>
      <w:i/>
      <w:sz w:val="20"/>
    </w:rPr>
  </w:style>
  <w:style w:type="character" w:styleId="Ttulo4Char" w:customStyle="1">
    <w:name w:val="Título 4 Char"/>
    <w:basedOn w:val="Fontepargpadro"/>
    <w:link w:val="Ttulo4"/>
    <w:rsid w:val="00B5787B"/>
    <w:rPr>
      <w:rFonts w:ascii="Swis721 WGL4 BT" w:hAnsi="Swis721 WGL4 BT"/>
      <w:bCs/>
      <w:i/>
      <w:sz w:val="20"/>
      <w:u w:val="single"/>
    </w:rPr>
  </w:style>
  <w:style w:type="numbering" w:styleId="Estilo1" w:customStyle="1">
    <w:name w:val="Estilo1"/>
    <w:uiPriority w:val="99"/>
    <w:rsid w:val="001A1725"/>
    <w:pPr>
      <w:numPr>
        <w:numId w:val="5"/>
      </w:numPr>
    </w:pPr>
  </w:style>
  <w:style w:type="numbering" w:styleId="Estilo2" w:customStyle="1">
    <w:name w:val="Estilo2"/>
    <w:uiPriority w:val="99"/>
    <w:rsid w:val="00A51E76"/>
    <w:pPr>
      <w:numPr>
        <w:numId w:val="6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347D26"/>
    <w:pPr>
      <w:tabs>
        <w:tab w:val="left" w:pos="1320"/>
        <w:tab w:val="right" w:leader="dot" w:pos="9628"/>
      </w:tabs>
      <w:spacing w:after="100"/>
    </w:pPr>
  </w:style>
  <w:style w:type="paragraph" w:styleId="Nomedodocumento" w:customStyle="1">
    <w:name w:val="Nome do documento"/>
    <w:basedOn w:val="Normal"/>
    <w:link w:val="NomedodocumentoChar"/>
    <w:qFormat/>
    <w:rsid w:val="00347D26"/>
    <w:pPr>
      <w:spacing w:line="240" w:lineRule="auto"/>
      <w:jc w:val="center"/>
    </w:pPr>
    <w:rPr>
      <w:rFonts w:ascii="Swis721 Hv BT" w:hAnsi="Swis721 Hv BT"/>
      <w:caps/>
      <w:szCs w:val="20"/>
    </w:rPr>
  </w:style>
  <w:style w:type="paragraph" w:styleId="tituloSesso1" w:customStyle="1">
    <w:name w:val="titulo Sessão 1"/>
    <w:next w:val="Normal"/>
    <w:link w:val="tituloSesso1Char"/>
    <w:rsid w:val="005865B7"/>
    <w:pPr>
      <w:spacing w:before="120" w:after="120" w:line="240" w:lineRule="auto"/>
    </w:pPr>
    <w:rPr>
      <w:rFonts w:ascii="72 Black" w:hAnsi="72 Black" w:eastAsiaTheme="minorEastAsia"/>
      <w:color w:val="000000" w:themeColor="text1"/>
      <w:spacing w:val="-40"/>
      <w:sz w:val="60"/>
      <w:szCs w:val="20"/>
    </w:rPr>
  </w:style>
  <w:style w:type="character" w:styleId="NomedodocumentoChar" w:customStyle="1">
    <w:name w:val="Nome do documento Char"/>
    <w:basedOn w:val="Fontepargpadro"/>
    <w:link w:val="Nomedodocumento"/>
    <w:rsid w:val="00347D26"/>
    <w:rPr>
      <w:rFonts w:ascii="Swis721 Hv BT" w:hAnsi="Swis721 Hv BT"/>
      <w:caps/>
      <w:sz w:val="20"/>
      <w:szCs w:val="20"/>
    </w:rPr>
  </w:style>
  <w:style w:type="character" w:styleId="tituloSesso1Char" w:customStyle="1">
    <w:name w:val="titulo Sessão 1 Char"/>
    <w:basedOn w:val="Fontepargpadro"/>
    <w:link w:val="tituloSesso1"/>
    <w:rsid w:val="005865B7"/>
    <w:rPr>
      <w:rFonts w:ascii="72 Black" w:hAnsi="72 Black" w:eastAsiaTheme="minorEastAsia"/>
      <w:color w:val="000000" w:themeColor="text1"/>
      <w:spacing w:val="-40"/>
      <w:sz w:val="60"/>
      <w:szCs w:val="20"/>
    </w:rPr>
  </w:style>
  <w:style w:type="table" w:styleId="TabeladeGrade4-nfase2">
    <w:name w:val="Grid Table 4 Accent 2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5">
    <w:name w:val="Grid Table 4 Accent 5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Clara">
    <w:name w:val="Grid Table Light"/>
    <w:basedOn w:val="Tabelanormal"/>
    <w:uiPriority w:val="40"/>
    <w:rsid w:val="003A15A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PargrafodaListaChar" w:customStyle="1">
    <w:name w:val="Parágrafo da Lista Char"/>
    <w:basedOn w:val="Fontepargpadro"/>
    <w:link w:val="PargrafodaLista"/>
    <w:rsid w:val="005C2D93"/>
    <w:rPr>
      <w:rFonts w:ascii="Swis721 WGL4 BT" w:hAnsi="Swis721 WGL4 BT"/>
      <w:b/>
      <w:bCs/>
      <w:noProof/>
      <w:sz w:val="20"/>
    </w:rPr>
  </w:style>
  <w:style w:type="paragraph" w:styleId="Legendacorpo" w:customStyle="1">
    <w:name w:val="Legenda corpo"/>
    <w:basedOn w:val="Normal"/>
    <w:next w:val="Normal"/>
    <w:link w:val="LegendacorpoChar"/>
    <w:qFormat/>
    <w:rsid w:val="00636AF8"/>
    <w:pPr>
      <w:spacing w:before="0" w:after="0" w:line="240" w:lineRule="auto"/>
      <w:jc w:val="center"/>
    </w:pPr>
  </w:style>
  <w:style w:type="character" w:styleId="LegendacorpoChar" w:customStyle="1">
    <w:name w:val="Legenda corpo Char"/>
    <w:basedOn w:val="Fontepargpadro"/>
    <w:link w:val="Legendacorpo"/>
    <w:rsid w:val="00636AF8"/>
    <w:rPr>
      <w:rFonts w:ascii="Swis721 WGL4 BT" w:hAnsi="Swis721 WGL4 BT"/>
      <w:sz w:val="20"/>
    </w:rPr>
  </w:style>
  <w:style w:type="table" w:styleId="RBT" w:customStyle="1">
    <w:name w:val="RBT"/>
    <w:basedOn w:val="Tabelanormal"/>
    <w:uiPriority w:val="99"/>
    <w:rsid w:val="003C4324"/>
    <w:pPr>
      <w:spacing w:after="0" w:line="240" w:lineRule="auto"/>
    </w:pPr>
    <w:rPr>
      <w:rFonts w:ascii="Swis721 WGL4 BT" w:hAnsi="Swis721 WGL4 BT"/>
      <w:sz w:val="16"/>
    </w:rPr>
    <w:tblPr>
      <w:tblStyleRowBandSize w:val="1"/>
    </w:tblPr>
    <w:tcPr>
      <w:vAlign w:val="center"/>
    </w:tcPr>
    <w:tblStylePr w:type="firstRow">
      <w:rPr>
        <w:rFonts w:ascii="Liberation Sans" w:hAnsi="Liberation Sans"/>
        <w:color w:val="FFFFFF" w:themeColor="background1"/>
      </w:rPr>
      <w:tblPr/>
      <w:tcPr>
        <w:shd w:val="clear" w:color="auto" w:fill="FF6319"/>
      </w:tcPr>
    </w:tblStylePr>
    <w:tblStylePr w:type="lastRow">
      <w:tblPr/>
      <w:tcPr>
        <w:shd w:val="clear" w:color="auto" w:fill="000000" w:themeFill="text1"/>
      </w:tcPr>
    </w:tblStylePr>
    <w:tblStylePr w:type="band1Horz">
      <w:tblPr/>
      <w:tcPr>
        <w:shd w:val="clear" w:color="auto" w:fill="FFE6D7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Tpicosemnumerao" w:customStyle="1">
    <w:name w:val="Tópico sem numeração"/>
    <w:basedOn w:val="Ttulo2"/>
    <w:link w:val="TpicosemnumeraoChar"/>
    <w:qFormat/>
    <w:rsid w:val="009D75B7"/>
    <w:pPr>
      <w:numPr>
        <w:ilvl w:val="0"/>
        <w:numId w:val="0"/>
      </w:numPr>
    </w:pPr>
    <w:rPr>
      <w:noProof/>
    </w:rPr>
  </w:style>
  <w:style w:type="character" w:styleId="TpicosemnumeraoChar" w:customStyle="1">
    <w:name w:val="Tópico sem numeração Char"/>
    <w:basedOn w:val="Ttulo2Char"/>
    <w:link w:val="Tpicosemnumerao"/>
    <w:rsid w:val="009D75B7"/>
    <w:rPr>
      <w:rFonts w:ascii="Swis721 WGL4 BT" w:hAnsi="Swis721 WGL4 BT"/>
      <w:b/>
      <w:bCs/>
      <w:noProof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7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66736"/>
    <w:rPr>
      <w:rFonts w:ascii="Segoe UI" w:hAnsi="Segoe UI" w:cs="Segoe UI"/>
      <w:sz w:val="18"/>
      <w:szCs w:val="18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F455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43F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7D0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B3B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5Char" w:customStyle="1">
    <w:name w:val="Título 5 Char"/>
    <w:basedOn w:val="Fontepargpadro"/>
    <w:link w:val="Ttulo5"/>
    <w:rsid w:val="00EF113D"/>
    <w:rPr>
      <w:rFonts w:ascii="Liberation Sans" w:hAnsi="Liberation Sans" w:eastAsia="Microsoft YaHei" w:cs="Lucida Sans"/>
      <w:b/>
      <w:bCs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F113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EF113D"/>
    <w:rPr>
      <w:rFonts w:ascii="Swis721 WGL4 BT" w:hAnsi="Swis721 WGL4 BT"/>
      <w:sz w:val="20"/>
    </w:rPr>
  </w:style>
  <w:style w:type="character" w:styleId="nfase">
    <w:name w:val="Emphasis"/>
    <w:basedOn w:val="Fontepargpadro"/>
    <w:uiPriority w:val="20"/>
    <w:qFormat/>
    <w:rsid w:val="00062884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B3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481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249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n.lima\Desktop\Template_documento_RIO_BRASIL_TERMINAL_202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99B67EE7E84A63B032E62D4895A9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1F6ED-2E4A-4A17-8FB4-A0C840FDB779}"/>
      </w:docPartPr>
      <w:docPartBody>
        <w:p w:rsidR="004E41E3" w:rsidRDefault="002B641D">
          <w:pPr>
            <w:pStyle w:val="6999B67EE7E84A63B032E62D4895A9C6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79FCB87D6BFC4FFF9CAA6A75ACC5D0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B74D44-F5DE-4F27-98F9-DAE22A76C16E}"/>
      </w:docPartPr>
      <w:docPartBody>
        <w:p w:rsidR="004E41E3" w:rsidRDefault="002B641D">
          <w:pPr>
            <w:pStyle w:val="79FCB87D6BFC4FFF9CAA6A75ACC5D08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CA016C84DE74FE4B1E000D1EDAE1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8E140-E46E-497A-AD26-AE03706F5121}"/>
      </w:docPartPr>
      <w:docPartBody>
        <w:p w:rsidR="004E41E3" w:rsidRDefault="002B641D">
          <w:pPr>
            <w:pStyle w:val="8CA016C84DE74FE4B1E000D1EDAE179C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C528373E36624EC684168F7013486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98300B-5EED-4531-AC4D-0BBB52A1A598}"/>
      </w:docPartPr>
      <w:docPartBody>
        <w:p w:rsidR="004E41E3" w:rsidRDefault="002B641D">
          <w:pPr>
            <w:pStyle w:val="C528373E36624EC684168F701348664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388EF37B5FA4F84921EF9C6DD0AFD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C14FBC-4873-4E78-8A14-5BE5941D3B1E}"/>
      </w:docPartPr>
      <w:docPartBody>
        <w:p w:rsidR="004E41E3" w:rsidRDefault="002B641D">
          <w:pPr>
            <w:pStyle w:val="8388EF37B5FA4F84921EF9C6DD0AFD05"/>
          </w:pPr>
          <w:r w:rsidRPr="00F21DD7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08212-7DDD-4D23-97D8-66CB7DE8A7EE}"/>
      </w:docPartPr>
      <w:docPartBody>
        <w:p w:rsidR="00E03DE9" w:rsidRDefault="00AF0F48">
          <w:r w:rsidRPr="0074175C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Swis721 Hv BT">
    <w:altName w:val="Calibri"/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altName w:val="Calibri"/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73"/>
    <w:rsid w:val="000D7652"/>
    <w:rsid w:val="00154BFF"/>
    <w:rsid w:val="002B0E61"/>
    <w:rsid w:val="002B641D"/>
    <w:rsid w:val="002C6A50"/>
    <w:rsid w:val="002F31BA"/>
    <w:rsid w:val="002F5C11"/>
    <w:rsid w:val="004E41E3"/>
    <w:rsid w:val="00502828"/>
    <w:rsid w:val="00522460"/>
    <w:rsid w:val="00536DA9"/>
    <w:rsid w:val="006962A8"/>
    <w:rsid w:val="00763F73"/>
    <w:rsid w:val="008C28EF"/>
    <w:rsid w:val="009C3842"/>
    <w:rsid w:val="00A65712"/>
    <w:rsid w:val="00AD4475"/>
    <w:rsid w:val="00AF0F48"/>
    <w:rsid w:val="00B831F8"/>
    <w:rsid w:val="00BC50C0"/>
    <w:rsid w:val="00CD5B00"/>
    <w:rsid w:val="00D03668"/>
    <w:rsid w:val="00E03DE9"/>
    <w:rsid w:val="00E54141"/>
    <w:rsid w:val="00F748CB"/>
    <w:rsid w:val="00F97DAE"/>
    <w:rsid w:val="00F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0F48"/>
    <w:rPr>
      <w:color w:val="808080"/>
    </w:rPr>
  </w:style>
  <w:style w:type="paragraph" w:customStyle="1" w:styleId="6999B67EE7E84A63B032E62D4895A9C6">
    <w:name w:val="6999B67EE7E84A63B032E62D4895A9C6"/>
  </w:style>
  <w:style w:type="paragraph" w:customStyle="1" w:styleId="79FCB87D6BFC4FFF9CAA6A75ACC5D089">
    <w:name w:val="79FCB87D6BFC4FFF9CAA6A75ACC5D089"/>
  </w:style>
  <w:style w:type="paragraph" w:customStyle="1" w:styleId="8CA016C84DE74FE4B1E000D1EDAE179C">
    <w:name w:val="8CA016C84DE74FE4B1E000D1EDAE179C"/>
  </w:style>
  <w:style w:type="paragraph" w:customStyle="1" w:styleId="C528373E36624EC684168F7013486649">
    <w:name w:val="C528373E36624EC684168F7013486649"/>
  </w:style>
  <w:style w:type="paragraph" w:customStyle="1" w:styleId="8388EF37B5FA4F84921EF9C6DD0AFD05">
    <w:name w:val="8388EF37B5FA4F84921EF9C6DD0AF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54c9e-bd3c-4936-adbb-7c08b7b54a00">
      <Terms xmlns="http://schemas.microsoft.com/office/infopath/2007/PartnerControls"/>
    </lcf76f155ced4ddcb4097134ff3c332f>
    <TaxCatchAll xmlns="8fb7873e-9eb4-4148-9028-08c86855fbf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CCC30579334F47A2EB750B65C70A3D" ma:contentTypeVersion="15" ma:contentTypeDescription="Create a new document." ma:contentTypeScope="" ma:versionID="7be8adb0f9510f80e888ed2a6c88581a">
  <xsd:schema xmlns:xsd="http://www.w3.org/2001/XMLSchema" xmlns:xs="http://www.w3.org/2001/XMLSchema" xmlns:p="http://schemas.microsoft.com/office/2006/metadata/properties" xmlns:ns2="e7554c9e-bd3c-4936-adbb-7c08b7b54a00" xmlns:ns3="8fb7873e-9eb4-4148-9028-08c86855fbfb" targetNamespace="http://schemas.microsoft.com/office/2006/metadata/properties" ma:root="true" ma:fieldsID="94bf486952873c8b6d42f376827bd23f" ns2:_="" ns3:_="">
    <xsd:import namespace="e7554c9e-bd3c-4936-adbb-7c08b7b54a00"/>
    <xsd:import namespace="8fb7873e-9eb4-4148-9028-08c86855f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4c9e-bd3c-4936-adbb-7c08b7b54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4805e63-852b-4002-8344-7e63f909d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7873e-9eb4-4148-9028-08c86855fb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4c7823f-7024-4fc4-8f8f-19cb10f15da1}" ma:internalName="TaxCatchAll" ma:showField="CatchAllData" ma:web="8fb7873e-9eb4-4148-9028-08c86855f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44712C-5100-4386-9E65-8976AECCA0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34A8F4-799C-498E-A144-FB2F5176D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E6F7F-25AD-4818-9DF2-C72312B6BC26}">
  <ds:schemaRefs>
    <ds:schemaRef ds:uri="http://schemas.microsoft.com/office/2006/metadata/properties"/>
    <ds:schemaRef ds:uri="http://schemas.microsoft.com/office/infopath/2007/PartnerControls"/>
    <ds:schemaRef ds:uri="e7554c9e-bd3c-4936-adbb-7c08b7b54a00"/>
    <ds:schemaRef ds:uri="8fb7873e-9eb4-4148-9028-08c86855fbfb"/>
  </ds:schemaRefs>
</ds:datastoreItem>
</file>

<file path=customXml/itemProps4.xml><?xml version="1.0" encoding="utf-8"?>
<ds:datastoreItem xmlns:ds="http://schemas.openxmlformats.org/officeDocument/2006/customXml" ds:itemID="{9104B222-5766-4017-8123-9C42EDE01E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Template_documento_RIO_BRASIL_TERMINAL_2023</ap:Template>
  <ap:Application>Microsoft Word for the web</ap:Application>
  <ap:DocSecurity>0</ap:DocSecurity>
  <ap:ScaleCrop>false</ap:ScaleCrop>
  <ap:Company>RIO BRASIL TERMINAL - Documento de circulação interno, sua divulgação externa proibida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Padrão</dc:title>
  <dc:subject>Sistema de Gestão Integrado</dc:subject>
  <dc:creator>"Ivan da Costa Dantas Filho" &lt;ivan.filho@ictsirio.com&gt;</dc:creator>
  <cp:keywords>Processos e Qualidade</cp:keywords>
  <dc:description>Documento criado com o intuito de padronizar as documentações da empresa RIO BRASIL TERMINAL, de acordo com o Sistema de Gestão Integrado.</dc:description>
  <cp:lastModifiedBy>Rodrigo Almeida De Abreu</cp:lastModifiedBy>
  <cp:revision>56</cp:revision>
  <cp:lastPrinted>2022-11-03T20:07:00Z</cp:lastPrinted>
  <dcterms:created xsi:type="dcterms:W3CDTF">2025-03-25T17:03:00Z</dcterms:created>
  <dcterms:modified xsi:type="dcterms:W3CDTF">2025-03-30T21:56:03Z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0x0101007ECCC30579334F47A2EB750B65C70A3D</vt:lpwstr>
  </property>
  <property fmtid="{D5CDD505-2E9C-101B-9397-08002B2CF9AE}" pid="3" name="MediaServiceImageTags">
    <vt:lpwstr/>
  </property>
</Properties>
</file>